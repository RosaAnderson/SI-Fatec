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1D8" w:rsidRPr="00BC6C9E" w:rsidRDefault="00BC6C9E">
      <w:pPr>
        <w:pStyle w:val="Ttulo"/>
        <w:rPr>
          <w:lang w:val="pt-BR"/>
        </w:rPr>
      </w:pPr>
      <w:proofErr w:type="spellStart"/>
      <w:r w:rsidRPr="00BC6C9E">
        <w:rPr>
          <w:lang w:val="pt-BR"/>
        </w:rPr>
        <w:t>Checklist</w:t>
      </w:r>
      <w:proofErr w:type="spellEnd"/>
      <w:r w:rsidRPr="00BC6C9E">
        <w:rPr>
          <w:lang w:val="pt-BR"/>
        </w:rPr>
        <w:t xml:space="preserve"> - Avaliação da </w:t>
      </w:r>
      <w:proofErr w:type="spellStart"/>
      <w:r w:rsidRPr="00BC6C9E">
        <w:rPr>
          <w:lang w:val="pt-BR"/>
        </w:rPr>
        <w:t>Encontrabilidade</w:t>
      </w:r>
      <w:proofErr w:type="spellEnd"/>
      <w:r w:rsidRPr="00BC6C9E">
        <w:rPr>
          <w:lang w:val="pt-BR"/>
        </w:rPr>
        <w:t xml:space="preserve"> da Informação</w:t>
      </w:r>
    </w:p>
    <w:p w:rsidR="007531D8" w:rsidRPr="00BC6C9E" w:rsidRDefault="00BC6C9E">
      <w:pPr>
        <w:pStyle w:val="Ttulo1"/>
        <w:rPr>
          <w:lang w:val="pt-BR"/>
        </w:rPr>
      </w:pPr>
      <w:r w:rsidRPr="00BC6C9E">
        <w:rPr>
          <w:lang w:val="pt-BR"/>
        </w:rPr>
        <w:t>Amigo não se compra</w:t>
      </w:r>
    </w:p>
    <w:p w:rsidR="007531D8" w:rsidRPr="00BC6C9E" w:rsidRDefault="00BC6C9E">
      <w:pPr>
        <w:rPr>
          <w:lang w:val="pt-BR"/>
        </w:rPr>
      </w:pPr>
      <w:r w:rsidRPr="00BC6C9E">
        <w:rPr>
          <w:lang w:val="pt-BR"/>
        </w:rPr>
        <w:t>URL: https://www.amigonaosecompra.com.br/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7531D8">
        <w:tc>
          <w:tcPr>
            <w:tcW w:w="2880" w:type="dxa"/>
          </w:tcPr>
          <w:p w:rsidR="007531D8" w:rsidRDefault="00BC6C9E">
            <w:proofErr w:type="spellStart"/>
            <w:r>
              <w:t>Atributo</w:t>
            </w:r>
            <w:proofErr w:type="spellEnd"/>
          </w:p>
        </w:tc>
        <w:tc>
          <w:tcPr>
            <w:tcW w:w="2880" w:type="dxa"/>
          </w:tcPr>
          <w:p w:rsidR="007531D8" w:rsidRDefault="00BC6C9E">
            <w:r>
              <w:t>Descrição</w:t>
            </w:r>
          </w:p>
        </w:tc>
        <w:tc>
          <w:tcPr>
            <w:tcW w:w="2880" w:type="dxa"/>
          </w:tcPr>
          <w:p w:rsidR="007531D8" w:rsidRDefault="00BC6C9E">
            <w:r>
              <w:t>SIM (S) / NÃO (N)</w:t>
            </w:r>
          </w:p>
        </w:tc>
      </w:tr>
      <w:tr w:rsidR="007531D8">
        <w:tc>
          <w:tcPr>
            <w:tcW w:w="2880" w:type="dxa"/>
          </w:tcPr>
          <w:p w:rsidR="007531D8" w:rsidRDefault="00BC6C9E">
            <w:r>
              <w:t>Taxonomias navegacionais</w:t>
            </w:r>
          </w:p>
        </w:tc>
        <w:tc>
          <w:tcPr>
            <w:tcW w:w="2880" w:type="dxa"/>
          </w:tcPr>
          <w:p w:rsidR="007531D8" w:rsidRPr="00BC6C9E" w:rsidRDefault="00BC6C9E">
            <w:pPr>
              <w:rPr>
                <w:lang w:val="pt-BR"/>
              </w:rPr>
            </w:pPr>
            <w:r w:rsidRPr="00BC6C9E">
              <w:rPr>
                <w:lang w:val="pt-BR"/>
              </w:rPr>
              <w:t xml:space="preserve">As comunidades e coleções possuem categorização adequada dos </w:t>
            </w:r>
            <w:r w:rsidRPr="00BC6C9E">
              <w:rPr>
                <w:lang w:val="pt-BR"/>
              </w:rPr>
              <w:t>conceitos/termos.</w:t>
            </w:r>
          </w:p>
        </w:tc>
        <w:tc>
          <w:tcPr>
            <w:tcW w:w="2880" w:type="dxa"/>
          </w:tcPr>
          <w:p w:rsidR="007531D8" w:rsidRDefault="00BC6C9E">
            <w:r>
              <w:t>S</w:t>
            </w:r>
          </w:p>
        </w:tc>
      </w:tr>
      <w:tr w:rsidR="007531D8">
        <w:tc>
          <w:tcPr>
            <w:tcW w:w="2880" w:type="dxa"/>
          </w:tcPr>
          <w:p w:rsidR="007531D8" w:rsidRDefault="00BC6C9E">
            <w:r>
              <w:t>Taxonomias navegacionais</w:t>
            </w:r>
          </w:p>
        </w:tc>
        <w:tc>
          <w:tcPr>
            <w:tcW w:w="2880" w:type="dxa"/>
          </w:tcPr>
          <w:p w:rsidR="007531D8" w:rsidRPr="00BC6C9E" w:rsidRDefault="00BC6C9E">
            <w:pPr>
              <w:rPr>
                <w:lang w:val="pt-BR"/>
              </w:rPr>
            </w:pPr>
            <w:r w:rsidRPr="00BC6C9E">
              <w:rPr>
                <w:lang w:val="pt-BR"/>
              </w:rPr>
              <w:t>As comunidades e coleções possuem termos significativos e coerentes que não dificultam seu entendimento.</w:t>
            </w:r>
          </w:p>
        </w:tc>
        <w:tc>
          <w:tcPr>
            <w:tcW w:w="2880" w:type="dxa"/>
          </w:tcPr>
          <w:p w:rsidR="007531D8" w:rsidRDefault="00BC6C9E">
            <w:r>
              <w:t>N</w:t>
            </w:r>
          </w:p>
        </w:tc>
      </w:tr>
      <w:tr w:rsidR="007531D8">
        <w:tc>
          <w:tcPr>
            <w:tcW w:w="2880" w:type="dxa"/>
          </w:tcPr>
          <w:p w:rsidR="007531D8" w:rsidRDefault="00BC6C9E">
            <w:r>
              <w:t>Instrumentos de controle terminológico</w:t>
            </w:r>
          </w:p>
        </w:tc>
        <w:tc>
          <w:tcPr>
            <w:tcW w:w="2880" w:type="dxa"/>
          </w:tcPr>
          <w:p w:rsidR="007531D8" w:rsidRPr="00BC6C9E" w:rsidRDefault="00BC6C9E">
            <w:pPr>
              <w:rPr>
                <w:lang w:val="pt-BR"/>
              </w:rPr>
            </w:pPr>
            <w:r w:rsidRPr="00BC6C9E">
              <w:rPr>
                <w:lang w:val="pt-BR"/>
              </w:rPr>
              <w:t>Utiliza vocabulários controlados para a representação dos docum</w:t>
            </w:r>
            <w:r w:rsidRPr="00BC6C9E">
              <w:rPr>
                <w:lang w:val="pt-BR"/>
              </w:rPr>
              <w:t>entos disponibilizados.</w:t>
            </w:r>
          </w:p>
        </w:tc>
        <w:tc>
          <w:tcPr>
            <w:tcW w:w="2880" w:type="dxa"/>
          </w:tcPr>
          <w:p w:rsidR="007531D8" w:rsidRDefault="00BC6C9E">
            <w:r>
              <w:t>S</w:t>
            </w:r>
          </w:p>
        </w:tc>
      </w:tr>
      <w:tr w:rsidR="007531D8">
        <w:tc>
          <w:tcPr>
            <w:tcW w:w="2880" w:type="dxa"/>
          </w:tcPr>
          <w:p w:rsidR="007531D8" w:rsidRDefault="00BC6C9E">
            <w:r>
              <w:t>Folksonomias</w:t>
            </w:r>
          </w:p>
        </w:tc>
        <w:tc>
          <w:tcPr>
            <w:tcW w:w="2880" w:type="dxa"/>
          </w:tcPr>
          <w:p w:rsidR="007531D8" w:rsidRPr="00BC6C9E" w:rsidRDefault="00BC6C9E">
            <w:pPr>
              <w:rPr>
                <w:lang w:val="pt-BR"/>
              </w:rPr>
            </w:pPr>
            <w:r w:rsidRPr="00BC6C9E">
              <w:rPr>
                <w:lang w:val="pt-BR"/>
              </w:rPr>
              <w:t xml:space="preserve">Permite a inserção de </w:t>
            </w:r>
            <w:proofErr w:type="spellStart"/>
            <w:r w:rsidRPr="00BC6C9E">
              <w:rPr>
                <w:lang w:val="pt-BR"/>
              </w:rPr>
              <w:t>tags</w:t>
            </w:r>
            <w:proofErr w:type="spellEnd"/>
            <w:r w:rsidRPr="00BC6C9E">
              <w:rPr>
                <w:lang w:val="pt-BR"/>
              </w:rPr>
              <w:t xml:space="preserve"> aos documentos.</w:t>
            </w:r>
          </w:p>
        </w:tc>
        <w:tc>
          <w:tcPr>
            <w:tcW w:w="2880" w:type="dxa"/>
          </w:tcPr>
          <w:p w:rsidR="007531D8" w:rsidRDefault="00BC6C9E">
            <w:r>
              <w:t>S</w:t>
            </w:r>
          </w:p>
        </w:tc>
      </w:tr>
      <w:tr w:rsidR="007531D8">
        <w:tc>
          <w:tcPr>
            <w:tcW w:w="2880" w:type="dxa"/>
          </w:tcPr>
          <w:p w:rsidR="007531D8" w:rsidRDefault="00BC6C9E">
            <w:r>
              <w:t>Metadados</w:t>
            </w:r>
          </w:p>
        </w:tc>
        <w:tc>
          <w:tcPr>
            <w:tcW w:w="2880" w:type="dxa"/>
          </w:tcPr>
          <w:p w:rsidR="007531D8" w:rsidRPr="00BC6C9E" w:rsidRDefault="00BC6C9E">
            <w:pPr>
              <w:rPr>
                <w:lang w:val="pt-BR"/>
              </w:rPr>
            </w:pPr>
            <w:r w:rsidRPr="00BC6C9E">
              <w:rPr>
                <w:lang w:val="pt-BR"/>
              </w:rPr>
              <w:t xml:space="preserve">Os documentos são representados por </w:t>
            </w:r>
            <w:proofErr w:type="spellStart"/>
            <w:r w:rsidRPr="00BC6C9E">
              <w:rPr>
                <w:lang w:val="pt-BR"/>
              </w:rPr>
              <w:t>metadados</w:t>
            </w:r>
            <w:proofErr w:type="spellEnd"/>
            <w:r w:rsidRPr="00BC6C9E">
              <w:rPr>
                <w:lang w:val="pt-BR"/>
              </w:rPr>
              <w:t>.</w:t>
            </w:r>
          </w:p>
        </w:tc>
        <w:tc>
          <w:tcPr>
            <w:tcW w:w="2880" w:type="dxa"/>
          </w:tcPr>
          <w:p w:rsidR="007531D8" w:rsidRDefault="00BC6C9E">
            <w:r>
              <w:t>N</w:t>
            </w:r>
          </w:p>
        </w:tc>
      </w:tr>
      <w:tr w:rsidR="007531D8">
        <w:tc>
          <w:tcPr>
            <w:tcW w:w="2880" w:type="dxa"/>
          </w:tcPr>
          <w:p w:rsidR="007531D8" w:rsidRDefault="00BC6C9E">
            <w:r>
              <w:t>Metadados</w:t>
            </w:r>
          </w:p>
        </w:tc>
        <w:tc>
          <w:tcPr>
            <w:tcW w:w="2880" w:type="dxa"/>
          </w:tcPr>
          <w:p w:rsidR="007531D8" w:rsidRPr="00BC6C9E" w:rsidRDefault="00BC6C9E">
            <w:pPr>
              <w:rPr>
                <w:lang w:val="pt-BR"/>
              </w:rPr>
            </w:pPr>
            <w:r w:rsidRPr="00BC6C9E">
              <w:rPr>
                <w:lang w:val="pt-BR"/>
              </w:rPr>
              <w:t xml:space="preserve">Utiliza padrão de </w:t>
            </w:r>
            <w:proofErr w:type="spellStart"/>
            <w:r w:rsidRPr="00BC6C9E">
              <w:rPr>
                <w:lang w:val="pt-BR"/>
              </w:rPr>
              <w:t>metadados</w:t>
            </w:r>
            <w:proofErr w:type="spellEnd"/>
            <w:r w:rsidRPr="00BC6C9E">
              <w:rPr>
                <w:lang w:val="pt-BR"/>
              </w:rPr>
              <w:t xml:space="preserve"> coerente com a proposta do repositório.</w:t>
            </w:r>
          </w:p>
        </w:tc>
        <w:tc>
          <w:tcPr>
            <w:tcW w:w="2880" w:type="dxa"/>
          </w:tcPr>
          <w:p w:rsidR="007531D8" w:rsidRDefault="00BC6C9E">
            <w:r>
              <w:t>S</w:t>
            </w:r>
          </w:p>
        </w:tc>
      </w:tr>
      <w:tr w:rsidR="007531D8">
        <w:tc>
          <w:tcPr>
            <w:tcW w:w="2880" w:type="dxa"/>
          </w:tcPr>
          <w:p w:rsidR="007531D8" w:rsidRDefault="00BC6C9E">
            <w:r>
              <w:t>Mediação dos informáticos</w:t>
            </w:r>
          </w:p>
        </w:tc>
        <w:tc>
          <w:tcPr>
            <w:tcW w:w="2880" w:type="dxa"/>
          </w:tcPr>
          <w:p w:rsidR="007531D8" w:rsidRPr="00BC6C9E" w:rsidRDefault="00BC6C9E">
            <w:pPr>
              <w:rPr>
                <w:lang w:val="pt-BR"/>
              </w:rPr>
            </w:pPr>
            <w:r w:rsidRPr="00BC6C9E">
              <w:rPr>
                <w:lang w:val="pt-BR"/>
              </w:rPr>
              <w:t>Foi</w:t>
            </w:r>
            <w:r w:rsidRPr="00BC6C9E">
              <w:rPr>
                <w:lang w:val="pt-BR"/>
              </w:rPr>
              <w:t xml:space="preserve"> realizada a customização do repositório.</w:t>
            </w:r>
          </w:p>
        </w:tc>
        <w:tc>
          <w:tcPr>
            <w:tcW w:w="2880" w:type="dxa"/>
          </w:tcPr>
          <w:p w:rsidR="007531D8" w:rsidRDefault="00BC6C9E">
            <w:r>
              <w:t>S</w:t>
            </w:r>
          </w:p>
        </w:tc>
      </w:tr>
      <w:tr w:rsidR="007531D8">
        <w:tc>
          <w:tcPr>
            <w:tcW w:w="2880" w:type="dxa"/>
          </w:tcPr>
          <w:p w:rsidR="007531D8" w:rsidRPr="00BC6C9E" w:rsidRDefault="00BC6C9E">
            <w:pPr>
              <w:rPr>
                <w:lang w:val="pt-BR"/>
              </w:rPr>
            </w:pPr>
            <w:r w:rsidRPr="00BC6C9E">
              <w:rPr>
                <w:lang w:val="pt-BR"/>
              </w:rPr>
              <w:t>Mediação dos profissionais da informação</w:t>
            </w:r>
          </w:p>
        </w:tc>
        <w:tc>
          <w:tcPr>
            <w:tcW w:w="2880" w:type="dxa"/>
          </w:tcPr>
          <w:p w:rsidR="007531D8" w:rsidRPr="00BC6C9E" w:rsidRDefault="00BC6C9E">
            <w:pPr>
              <w:rPr>
                <w:lang w:val="pt-BR"/>
              </w:rPr>
            </w:pPr>
            <w:r w:rsidRPr="00BC6C9E">
              <w:rPr>
                <w:lang w:val="pt-BR"/>
              </w:rPr>
              <w:t xml:space="preserve">O repositório disponibiliza tutoriais e contatos para </w:t>
            </w:r>
            <w:r w:rsidRPr="00BC6C9E">
              <w:rPr>
                <w:lang w:val="pt-BR"/>
              </w:rPr>
              <w:lastRenderedPageBreak/>
              <w:t>auxílio aos usuários.</w:t>
            </w:r>
          </w:p>
        </w:tc>
        <w:tc>
          <w:tcPr>
            <w:tcW w:w="2880" w:type="dxa"/>
          </w:tcPr>
          <w:p w:rsidR="007531D8" w:rsidRDefault="00BC6C9E">
            <w:r>
              <w:lastRenderedPageBreak/>
              <w:t>S</w:t>
            </w:r>
          </w:p>
        </w:tc>
      </w:tr>
      <w:tr w:rsidR="007531D8">
        <w:tc>
          <w:tcPr>
            <w:tcW w:w="2880" w:type="dxa"/>
          </w:tcPr>
          <w:p w:rsidR="007531D8" w:rsidRPr="00BC6C9E" w:rsidRDefault="00BC6C9E">
            <w:pPr>
              <w:rPr>
                <w:lang w:val="pt-BR"/>
              </w:rPr>
            </w:pPr>
            <w:r w:rsidRPr="00BC6C9E">
              <w:rPr>
                <w:lang w:val="pt-BR"/>
              </w:rPr>
              <w:t>Mediação dos profissionais da informação</w:t>
            </w:r>
          </w:p>
        </w:tc>
        <w:tc>
          <w:tcPr>
            <w:tcW w:w="2880" w:type="dxa"/>
          </w:tcPr>
          <w:p w:rsidR="007531D8" w:rsidRPr="00BC6C9E" w:rsidRDefault="00BC6C9E">
            <w:pPr>
              <w:rPr>
                <w:lang w:val="pt-BR"/>
              </w:rPr>
            </w:pPr>
            <w:r w:rsidRPr="00BC6C9E">
              <w:rPr>
                <w:lang w:val="pt-BR"/>
              </w:rPr>
              <w:t xml:space="preserve">Existe influência dos bibliotecários na avaliação </w:t>
            </w:r>
            <w:r w:rsidRPr="00BC6C9E">
              <w:rPr>
                <w:lang w:val="pt-BR"/>
              </w:rPr>
              <w:t xml:space="preserve">dos </w:t>
            </w:r>
            <w:proofErr w:type="spellStart"/>
            <w:r w:rsidRPr="00BC6C9E">
              <w:rPr>
                <w:lang w:val="pt-BR"/>
              </w:rPr>
              <w:t>metadados</w:t>
            </w:r>
            <w:proofErr w:type="spellEnd"/>
            <w:r w:rsidRPr="00BC6C9E">
              <w:rPr>
                <w:lang w:val="pt-BR"/>
              </w:rPr>
              <w:t xml:space="preserve"> atribuídos pelos usuários.</w:t>
            </w:r>
          </w:p>
        </w:tc>
        <w:tc>
          <w:tcPr>
            <w:tcW w:w="2880" w:type="dxa"/>
          </w:tcPr>
          <w:p w:rsidR="007531D8" w:rsidRDefault="00BC6C9E">
            <w:r>
              <w:t>N</w:t>
            </w:r>
          </w:p>
        </w:tc>
      </w:tr>
      <w:tr w:rsidR="007531D8">
        <w:tc>
          <w:tcPr>
            <w:tcW w:w="2880" w:type="dxa"/>
          </w:tcPr>
          <w:p w:rsidR="007531D8" w:rsidRPr="00BC6C9E" w:rsidRDefault="00BC6C9E">
            <w:pPr>
              <w:rPr>
                <w:lang w:val="pt-BR"/>
              </w:rPr>
            </w:pPr>
            <w:r w:rsidRPr="00BC6C9E">
              <w:rPr>
                <w:lang w:val="pt-BR"/>
              </w:rPr>
              <w:t>Mediação dos profissionais da informação</w:t>
            </w:r>
          </w:p>
        </w:tc>
        <w:tc>
          <w:tcPr>
            <w:tcW w:w="2880" w:type="dxa"/>
          </w:tcPr>
          <w:p w:rsidR="007531D8" w:rsidRPr="00BC6C9E" w:rsidRDefault="00BC6C9E">
            <w:pPr>
              <w:rPr>
                <w:lang w:val="pt-BR"/>
              </w:rPr>
            </w:pPr>
            <w:r w:rsidRPr="00BC6C9E">
              <w:rPr>
                <w:lang w:val="pt-BR"/>
              </w:rPr>
              <w:t>Os bibliotecários realizam submissão de terceiros.</w:t>
            </w:r>
          </w:p>
        </w:tc>
        <w:tc>
          <w:tcPr>
            <w:tcW w:w="2880" w:type="dxa"/>
          </w:tcPr>
          <w:p w:rsidR="007531D8" w:rsidRDefault="00BC6C9E">
            <w:r>
              <w:t>S</w:t>
            </w:r>
          </w:p>
        </w:tc>
      </w:tr>
      <w:tr w:rsidR="007531D8">
        <w:tc>
          <w:tcPr>
            <w:tcW w:w="2880" w:type="dxa"/>
          </w:tcPr>
          <w:p w:rsidR="007531D8" w:rsidRDefault="00BC6C9E">
            <w:r>
              <w:t>Mediação dos sujeitos informacionais</w:t>
            </w:r>
          </w:p>
        </w:tc>
        <w:tc>
          <w:tcPr>
            <w:tcW w:w="2880" w:type="dxa"/>
          </w:tcPr>
          <w:p w:rsidR="007531D8" w:rsidRPr="00BC6C9E" w:rsidRDefault="00BC6C9E">
            <w:pPr>
              <w:rPr>
                <w:lang w:val="pt-BR"/>
              </w:rPr>
            </w:pPr>
            <w:r w:rsidRPr="00BC6C9E">
              <w:rPr>
                <w:lang w:val="pt-BR"/>
              </w:rPr>
              <w:t>Os usuários contribuem com comentários.</w:t>
            </w:r>
          </w:p>
        </w:tc>
        <w:tc>
          <w:tcPr>
            <w:tcW w:w="2880" w:type="dxa"/>
          </w:tcPr>
          <w:p w:rsidR="007531D8" w:rsidRDefault="00BC6C9E">
            <w:r>
              <w:t>N</w:t>
            </w:r>
          </w:p>
        </w:tc>
      </w:tr>
      <w:tr w:rsidR="007531D8">
        <w:tc>
          <w:tcPr>
            <w:tcW w:w="2880" w:type="dxa"/>
          </w:tcPr>
          <w:p w:rsidR="007531D8" w:rsidRDefault="00BC6C9E">
            <w:r>
              <w:t>Mediação dos sujeitos informacionais</w:t>
            </w:r>
          </w:p>
        </w:tc>
        <w:tc>
          <w:tcPr>
            <w:tcW w:w="2880" w:type="dxa"/>
          </w:tcPr>
          <w:p w:rsidR="007531D8" w:rsidRPr="00BC6C9E" w:rsidRDefault="00BC6C9E">
            <w:pPr>
              <w:rPr>
                <w:lang w:val="pt-BR"/>
              </w:rPr>
            </w:pPr>
            <w:r w:rsidRPr="00BC6C9E">
              <w:rPr>
                <w:lang w:val="pt-BR"/>
              </w:rPr>
              <w:t xml:space="preserve">Os usuários realizam </w:t>
            </w:r>
            <w:proofErr w:type="spellStart"/>
            <w:r w:rsidRPr="00BC6C9E">
              <w:rPr>
                <w:lang w:val="pt-BR"/>
              </w:rPr>
              <w:t>auto-arquivamento</w:t>
            </w:r>
            <w:proofErr w:type="spellEnd"/>
            <w:r w:rsidRPr="00BC6C9E">
              <w:rPr>
                <w:lang w:val="pt-BR"/>
              </w:rPr>
              <w:t>.</w:t>
            </w:r>
          </w:p>
        </w:tc>
        <w:tc>
          <w:tcPr>
            <w:tcW w:w="2880" w:type="dxa"/>
          </w:tcPr>
          <w:p w:rsidR="007531D8" w:rsidRDefault="00BC6C9E">
            <w:r>
              <w:t>N</w:t>
            </w:r>
          </w:p>
        </w:tc>
      </w:tr>
      <w:tr w:rsidR="007531D8">
        <w:tc>
          <w:tcPr>
            <w:tcW w:w="2880" w:type="dxa"/>
          </w:tcPr>
          <w:p w:rsidR="007531D8" w:rsidRDefault="00BC6C9E">
            <w:r>
              <w:t>Affordances</w:t>
            </w:r>
          </w:p>
        </w:tc>
        <w:tc>
          <w:tcPr>
            <w:tcW w:w="2880" w:type="dxa"/>
          </w:tcPr>
          <w:p w:rsidR="007531D8" w:rsidRPr="00BC6C9E" w:rsidRDefault="00BC6C9E">
            <w:pPr>
              <w:rPr>
                <w:lang w:val="pt-BR"/>
              </w:rPr>
            </w:pPr>
            <w:r w:rsidRPr="00BC6C9E">
              <w:rPr>
                <w:lang w:val="pt-BR"/>
              </w:rPr>
              <w:t>Utiliza pistas que auxiliam o usuário em suas ações.</w:t>
            </w:r>
          </w:p>
        </w:tc>
        <w:tc>
          <w:tcPr>
            <w:tcW w:w="2880" w:type="dxa"/>
          </w:tcPr>
          <w:p w:rsidR="007531D8" w:rsidRDefault="00BC6C9E">
            <w:r>
              <w:t>S</w:t>
            </w:r>
          </w:p>
        </w:tc>
      </w:tr>
      <w:tr w:rsidR="007531D8">
        <w:tc>
          <w:tcPr>
            <w:tcW w:w="2880" w:type="dxa"/>
          </w:tcPr>
          <w:p w:rsidR="007531D8" w:rsidRDefault="00BC6C9E">
            <w:r>
              <w:t>Wayfinding</w:t>
            </w:r>
          </w:p>
        </w:tc>
        <w:tc>
          <w:tcPr>
            <w:tcW w:w="2880" w:type="dxa"/>
          </w:tcPr>
          <w:p w:rsidR="007531D8" w:rsidRDefault="00BC6C9E">
            <w:r>
              <w:t>Utiliza trilha de navegação.</w:t>
            </w:r>
          </w:p>
        </w:tc>
        <w:tc>
          <w:tcPr>
            <w:tcW w:w="2880" w:type="dxa"/>
          </w:tcPr>
          <w:p w:rsidR="007531D8" w:rsidRDefault="00BC6C9E">
            <w:r>
              <w:t>N</w:t>
            </w:r>
          </w:p>
        </w:tc>
      </w:tr>
      <w:tr w:rsidR="007531D8">
        <w:tc>
          <w:tcPr>
            <w:tcW w:w="2880" w:type="dxa"/>
          </w:tcPr>
          <w:p w:rsidR="007531D8" w:rsidRDefault="00BC6C9E">
            <w:r>
              <w:t>Descoberta de informações</w:t>
            </w:r>
          </w:p>
        </w:tc>
        <w:tc>
          <w:tcPr>
            <w:tcW w:w="2880" w:type="dxa"/>
          </w:tcPr>
          <w:p w:rsidR="007531D8" w:rsidRPr="00BC6C9E" w:rsidRDefault="00BC6C9E">
            <w:pPr>
              <w:rPr>
                <w:lang w:val="pt-BR"/>
              </w:rPr>
            </w:pPr>
            <w:r w:rsidRPr="00BC6C9E">
              <w:rPr>
                <w:lang w:val="pt-BR"/>
              </w:rPr>
              <w:t xml:space="preserve">Possui recursos de </w:t>
            </w:r>
            <w:proofErr w:type="spellStart"/>
            <w:r w:rsidRPr="00BC6C9E">
              <w:rPr>
                <w:lang w:val="pt-BR"/>
              </w:rPr>
              <w:t>autocomplete</w:t>
            </w:r>
            <w:proofErr w:type="spellEnd"/>
            <w:r w:rsidRPr="00BC6C9E">
              <w:rPr>
                <w:lang w:val="pt-BR"/>
              </w:rPr>
              <w:t xml:space="preserve"> e autossugestão.</w:t>
            </w:r>
          </w:p>
        </w:tc>
        <w:tc>
          <w:tcPr>
            <w:tcW w:w="2880" w:type="dxa"/>
          </w:tcPr>
          <w:p w:rsidR="007531D8" w:rsidRDefault="00BC6C9E">
            <w:r>
              <w:t>S</w:t>
            </w:r>
          </w:p>
        </w:tc>
      </w:tr>
      <w:tr w:rsidR="007531D8">
        <w:tc>
          <w:tcPr>
            <w:tcW w:w="2880" w:type="dxa"/>
          </w:tcPr>
          <w:p w:rsidR="007531D8" w:rsidRDefault="00BC6C9E">
            <w:r>
              <w:t xml:space="preserve">Descoberta de </w:t>
            </w:r>
            <w:r>
              <w:t>informações</w:t>
            </w:r>
          </w:p>
        </w:tc>
        <w:tc>
          <w:tcPr>
            <w:tcW w:w="2880" w:type="dxa"/>
          </w:tcPr>
          <w:p w:rsidR="007531D8" w:rsidRPr="00BC6C9E" w:rsidRDefault="00BC6C9E">
            <w:pPr>
              <w:rPr>
                <w:lang w:val="pt-BR"/>
              </w:rPr>
            </w:pPr>
            <w:r w:rsidRPr="00BC6C9E">
              <w:rPr>
                <w:lang w:val="pt-BR"/>
              </w:rPr>
              <w:t>Possui facetas para refinamento de pesquisa.</w:t>
            </w:r>
          </w:p>
        </w:tc>
        <w:tc>
          <w:tcPr>
            <w:tcW w:w="2880" w:type="dxa"/>
          </w:tcPr>
          <w:p w:rsidR="007531D8" w:rsidRDefault="00BC6C9E">
            <w:r>
              <w:t>S</w:t>
            </w:r>
          </w:p>
        </w:tc>
      </w:tr>
      <w:tr w:rsidR="007531D8">
        <w:tc>
          <w:tcPr>
            <w:tcW w:w="2880" w:type="dxa"/>
          </w:tcPr>
          <w:p w:rsidR="007531D8" w:rsidRDefault="00BC6C9E">
            <w:r>
              <w:t>Acessibilidade e Usabilidade</w:t>
            </w:r>
          </w:p>
        </w:tc>
        <w:tc>
          <w:tcPr>
            <w:tcW w:w="2880" w:type="dxa"/>
          </w:tcPr>
          <w:p w:rsidR="007531D8" w:rsidRPr="00BC6C9E" w:rsidRDefault="00BC6C9E">
            <w:pPr>
              <w:rPr>
                <w:lang w:val="pt-BR"/>
              </w:rPr>
            </w:pPr>
            <w:r w:rsidRPr="00BC6C9E">
              <w:rPr>
                <w:lang w:val="pt-BR"/>
              </w:rPr>
              <w:t>A customização é coerente com o público-alvo.</w:t>
            </w:r>
          </w:p>
        </w:tc>
        <w:tc>
          <w:tcPr>
            <w:tcW w:w="2880" w:type="dxa"/>
          </w:tcPr>
          <w:p w:rsidR="007531D8" w:rsidRDefault="00BC6C9E">
            <w:r>
              <w:t>S</w:t>
            </w:r>
          </w:p>
        </w:tc>
      </w:tr>
      <w:tr w:rsidR="007531D8">
        <w:tc>
          <w:tcPr>
            <w:tcW w:w="2880" w:type="dxa"/>
          </w:tcPr>
          <w:p w:rsidR="007531D8" w:rsidRDefault="00BC6C9E">
            <w:r>
              <w:t>Acessibilidade e Usabilidade</w:t>
            </w:r>
          </w:p>
        </w:tc>
        <w:tc>
          <w:tcPr>
            <w:tcW w:w="2880" w:type="dxa"/>
          </w:tcPr>
          <w:p w:rsidR="007531D8" w:rsidRPr="00BC6C9E" w:rsidRDefault="00BC6C9E">
            <w:pPr>
              <w:rPr>
                <w:lang w:val="pt-BR"/>
              </w:rPr>
            </w:pPr>
            <w:r w:rsidRPr="00BC6C9E">
              <w:rPr>
                <w:lang w:val="pt-BR"/>
              </w:rPr>
              <w:t>Possui recursos de acessibilidade na interface.</w:t>
            </w:r>
          </w:p>
        </w:tc>
        <w:tc>
          <w:tcPr>
            <w:tcW w:w="2880" w:type="dxa"/>
          </w:tcPr>
          <w:p w:rsidR="007531D8" w:rsidRDefault="00BC6C9E">
            <w:r>
              <w:t>N</w:t>
            </w:r>
          </w:p>
        </w:tc>
      </w:tr>
      <w:tr w:rsidR="007531D8">
        <w:tc>
          <w:tcPr>
            <w:tcW w:w="2880" w:type="dxa"/>
          </w:tcPr>
          <w:p w:rsidR="007531D8" w:rsidRDefault="00BC6C9E">
            <w:r>
              <w:t>Acessibilidade e Usabilidade</w:t>
            </w:r>
          </w:p>
        </w:tc>
        <w:tc>
          <w:tcPr>
            <w:tcW w:w="2880" w:type="dxa"/>
          </w:tcPr>
          <w:p w:rsidR="007531D8" w:rsidRPr="00BC6C9E" w:rsidRDefault="00BC6C9E">
            <w:pPr>
              <w:rPr>
                <w:lang w:val="pt-BR"/>
              </w:rPr>
            </w:pPr>
            <w:r w:rsidRPr="00BC6C9E">
              <w:rPr>
                <w:lang w:val="pt-BR"/>
              </w:rPr>
              <w:t xml:space="preserve">A </w:t>
            </w:r>
            <w:r w:rsidRPr="00BC6C9E">
              <w:rPr>
                <w:lang w:val="pt-BR"/>
              </w:rPr>
              <w:t>acessibilidade está de acordo com recomendações da W3C (WCAG 2.0).</w:t>
            </w:r>
          </w:p>
        </w:tc>
        <w:tc>
          <w:tcPr>
            <w:tcW w:w="2880" w:type="dxa"/>
          </w:tcPr>
          <w:p w:rsidR="007531D8" w:rsidRDefault="00BC6C9E">
            <w:r>
              <w:t>S</w:t>
            </w:r>
          </w:p>
        </w:tc>
      </w:tr>
      <w:tr w:rsidR="007531D8">
        <w:tc>
          <w:tcPr>
            <w:tcW w:w="2880" w:type="dxa"/>
          </w:tcPr>
          <w:p w:rsidR="007531D8" w:rsidRDefault="00BC6C9E">
            <w:r>
              <w:t>Intencionalidade</w:t>
            </w:r>
          </w:p>
        </w:tc>
        <w:tc>
          <w:tcPr>
            <w:tcW w:w="2880" w:type="dxa"/>
          </w:tcPr>
          <w:p w:rsidR="007531D8" w:rsidRPr="00BC6C9E" w:rsidRDefault="00BC6C9E">
            <w:pPr>
              <w:rPr>
                <w:lang w:val="pt-BR"/>
              </w:rPr>
            </w:pPr>
            <w:r w:rsidRPr="00BC6C9E">
              <w:rPr>
                <w:lang w:val="pt-BR"/>
              </w:rPr>
              <w:t>Há indícios de preocupação com a intencionalidade dos sujeitos.</w:t>
            </w:r>
          </w:p>
        </w:tc>
        <w:tc>
          <w:tcPr>
            <w:tcW w:w="2880" w:type="dxa"/>
          </w:tcPr>
          <w:p w:rsidR="007531D8" w:rsidRDefault="00BC6C9E">
            <w:r>
              <w:t>S</w:t>
            </w:r>
          </w:p>
        </w:tc>
      </w:tr>
      <w:tr w:rsidR="007531D8">
        <w:tc>
          <w:tcPr>
            <w:tcW w:w="2880" w:type="dxa"/>
          </w:tcPr>
          <w:p w:rsidR="007531D8" w:rsidRDefault="00BC6C9E">
            <w:r>
              <w:t>Mobilidade, Convergência e Ubiquidade</w:t>
            </w:r>
          </w:p>
        </w:tc>
        <w:tc>
          <w:tcPr>
            <w:tcW w:w="2880" w:type="dxa"/>
          </w:tcPr>
          <w:p w:rsidR="007531D8" w:rsidRDefault="00BC6C9E">
            <w:r>
              <w:t>Possui design responsivo.</w:t>
            </w:r>
          </w:p>
        </w:tc>
        <w:tc>
          <w:tcPr>
            <w:tcW w:w="2880" w:type="dxa"/>
          </w:tcPr>
          <w:p w:rsidR="007531D8" w:rsidRDefault="00BC6C9E">
            <w:r>
              <w:t>S</w:t>
            </w:r>
          </w:p>
        </w:tc>
      </w:tr>
    </w:tbl>
    <w:p w:rsidR="007531D8" w:rsidRDefault="00BC6C9E">
      <w:pPr>
        <w:pStyle w:val="Ttulo1"/>
      </w:pPr>
      <w:r>
        <w:lastRenderedPageBreak/>
        <w:t>Adote Petz</w:t>
      </w:r>
    </w:p>
    <w:p w:rsidR="007531D8" w:rsidRDefault="00BC6C9E">
      <w:r>
        <w:t>URL: https://www.adotepe</w:t>
      </w:r>
      <w:r>
        <w:t>tz.com.br/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7531D8">
        <w:tc>
          <w:tcPr>
            <w:tcW w:w="2880" w:type="dxa"/>
          </w:tcPr>
          <w:p w:rsidR="007531D8" w:rsidRDefault="00BC6C9E">
            <w:r>
              <w:t>Atributo</w:t>
            </w:r>
          </w:p>
        </w:tc>
        <w:tc>
          <w:tcPr>
            <w:tcW w:w="2880" w:type="dxa"/>
          </w:tcPr>
          <w:p w:rsidR="007531D8" w:rsidRDefault="00BC6C9E">
            <w:r>
              <w:t>Descrição</w:t>
            </w:r>
          </w:p>
        </w:tc>
        <w:tc>
          <w:tcPr>
            <w:tcW w:w="2880" w:type="dxa"/>
          </w:tcPr>
          <w:p w:rsidR="007531D8" w:rsidRDefault="00BC6C9E">
            <w:r>
              <w:t>SIM (S) / NÃO (N)</w:t>
            </w:r>
          </w:p>
        </w:tc>
      </w:tr>
      <w:tr w:rsidR="007531D8">
        <w:tc>
          <w:tcPr>
            <w:tcW w:w="2880" w:type="dxa"/>
          </w:tcPr>
          <w:p w:rsidR="007531D8" w:rsidRDefault="00BC6C9E">
            <w:r>
              <w:t>Taxonomias navegacionais</w:t>
            </w:r>
          </w:p>
        </w:tc>
        <w:tc>
          <w:tcPr>
            <w:tcW w:w="2880" w:type="dxa"/>
          </w:tcPr>
          <w:p w:rsidR="007531D8" w:rsidRPr="00BC6C9E" w:rsidRDefault="00BC6C9E">
            <w:pPr>
              <w:rPr>
                <w:lang w:val="pt-BR"/>
              </w:rPr>
            </w:pPr>
            <w:r w:rsidRPr="00BC6C9E">
              <w:rPr>
                <w:lang w:val="pt-BR"/>
              </w:rPr>
              <w:t>As comunidades e coleções possuem categorização adequada dos conceitos/termos.</w:t>
            </w:r>
          </w:p>
        </w:tc>
        <w:tc>
          <w:tcPr>
            <w:tcW w:w="2880" w:type="dxa"/>
          </w:tcPr>
          <w:p w:rsidR="007531D8" w:rsidRDefault="00BC6C9E">
            <w:r>
              <w:t>N</w:t>
            </w:r>
          </w:p>
        </w:tc>
      </w:tr>
      <w:tr w:rsidR="007531D8">
        <w:tc>
          <w:tcPr>
            <w:tcW w:w="2880" w:type="dxa"/>
          </w:tcPr>
          <w:p w:rsidR="007531D8" w:rsidRDefault="00BC6C9E">
            <w:r>
              <w:t>Taxonomias navegacionais</w:t>
            </w:r>
          </w:p>
        </w:tc>
        <w:tc>
          <w:tcPr>
            <w:tcW w:w="2880" w:type="dxa"/>
          </w:tcPr>
          <w:p w:rsidR="007531D8" w:rsidRPr="00BC6C9E" w:rsidRDefault="00BC6C9E">
            <w:pPr>
              <w:rPr>
                <w:lang w:val="pt-BR"/>
              </w:rPr>
            </w:pPr>
            <w:r w:rsidRPr="00BC6C9E">
              <w:rPr>
                <w:lang w:val="pt-BR"/>
              </w:rPr>
              <w:t>As comunidades e coleções possuem termos significativos e coerentes que não</w:t>
            </w:r>
            <w:r w:rsidRPr="00BC6C9E">
              <w:rPr>
                <w:lang w:val="pt-BR"/>
              </w:rPr>
              <w:t xml:space="preserve"> dificultam seu entendimento.</w:t>
            </w:r>
          </w:p>
        </w:tc>
        <w:tc>
          <w:tcPr>
            <w:tcW w:w="2880" w:type="dxa"/>
          </w:tcPr>
          <w:p w:rsidR="007531D8" w:rsidRDefault="00BC6C9E">
            <w:r>
              <w:t>S</w:t>
            </w:r>
          </w:p>
        </w:tc>
      </w:tr>
      <w:tr w:rsidR="007531D8">
        <w:tc>
          <w:tcPr>
            <w:tcW w:w="2880" w:type="dxa"/>
          </w:tcPr>
          <w:p w:rsidR="007531D8" w:rsidRDefault="00BC6C9E">
            <w:r>
              <w:t>Instrumentos de controle terminológico</w:t>
            </w:r>
          </w:p>
        </w:tc>
        <w:tc>
          <w:tcPr>
            <w:tcW w:w="2880" w:type="dxa"/>
          </w:tcPr>
          <w:p w:rsidR="007531D8" w:rsidRPr="00BC6C9E" w:rsidRDefault="00BC6C9E">
            <w:pPr>
              <w:rPr>
                <w:lang w:val="pt-BR"/>
              </w:rPr>
            </w:pPr>
            <w:r w:rsidRPr="00BC6C9E">
              <w:rPr>
                <w:lang w:val="pt-BR"/>
              </w:rPr>
              <w:t>Utiliza vocabulários controlados para representação dos documentos disponibilizados.</w:t>
            </w:r>
          </w:p>
        </w:tc>
        <w:tc>
          <w:tcPr>
            <w:tcW w:w="2880" w:type="dxa"/>
          </w:tcPr>
          <w:p w:rsidR="007531D8" w:rsidRDefault="00BC6C9E">
            <w:r>
              <w:t>N</w:t>
            </w:r>
          </w:p>
        </w:tc>
      </w:tr>
      <w:tr w:rsidR="007531D8">
        <w:tc>
          <w:tcPr>
            <w:tcW w:w="2880" w:type="dxa"/>
          </w:tcPr>
          <w:p w:rsidR="007531D8" w:rsidRDefault="00BC6C9E">
            <w:r>
              <w:t>Folksonomias</w:t>
            </w:r>
          </w:p>
        </w:tc>
        <w:tc>
          <w:tcPr>
            <w:tcW w:w="2880" w:type="dxa"/>
          </w:tcPr>
          <w:p w:rsidR="007531D8" w:rsidRPr="00BC6C9E" w:rsidRDefault="00BC6C9E">
            <w:pPr>
              <w:rPr>
                <w:lang w:val="pt-BR"/>
              </w:rPr>
            </w:pPr>
            <w:r w:rsidRPr="00BC6C9E">
              <w:rPr>
                <w:lang w:val="pt-BR"/>
              </w:rPr>
              <w:t xml:space="preserve">Permite a inserção de </w:t>
            </w:r>
            <w:proofErr w:type="spellStart"/>
            <w:r w:rsidRPr="00BC6C9E">
              <w:rPr>
                <w:lang w:val="pt-BR"/>
              </w:rPr>
              <w:t>tags</w:t>
            </w:r>
            <w:proofErr w:type="spellEnd"/>
            <w:r w:rsidRPr="00BC6C9E">
              <w:rPr>
                <w:lang w:val="pt-BR"/>
              </w:rPr>
              <w:t xml:space="preserve"> aos documentos.</w:t>
            </w:r>
          </w:p>
        </w:tc>
        <w:tc>
          <w:tcPr>
            <w:tcW w:w="2880" w:type="dxa"/>
          </w:tcPr>
          <w:p w:rsidR="007531D8" w:rsidRDefault="00BC6C9E">
            <w:r>
              <w:t>S</w:t>
            </w:r>
          </w:p>
        </w:tc>
      </w:tr>
      <w:tr w:rsidR="007531D8">
        <w:tc>
          <w:tcPr>
            <w:tcW w:w="2880" w:type="dxa"/>
          </w:tcPr>
          <w:p w:rsidR="007531D8" w:rsidRDefault="00BC6C9E">
            <w:r>
              <w:t>Metadados</w:t>
            </w:r>
          </w:p>
        </w:tc>
        <w:tc>
          <w:tcPr>
            <w:tcW w:w="2880" w:type="dxa"/>
          </w:tcPr>
          <w:p w:rsidR="007531D8" w:rsidRPr="00BC6C9E" w:rsidRDefault="00BC6C9E">
            <w:pPr>
              <w:rPr>
                <w:lang w:val="pt-BR"/>
              </w:rPr>
            </w:pPr>
            <w:r w:rsidRPr="00BC6C9E">
              <w:rPr>
                <w:lang w:val="pt-BR"/>
              </w:rPr>
              <w:t>Os documentos são represent</w:t>
            </w:r>
            <w:r w:rsidRPr="00BC6C9E">
              <w:rPr>
                <w:lang w:val="pt-BR"/>
              </w:rPr>
              <w:t xml:space="preserve">ados por </w:t>
            </w:r>
            <w:proofErr w:type="spellStart"/>
            <w:r w:rsidRPr="00BC6C9E">
              <w:rPr>
                <w:lang w:val="pt-BR"/>
              </w:rPr>
              <w:t>metadados</w:t>
            </w:r>
            <w:proofErr w:type="spellEnd"/>
            <w:r w:rsidRPr="00BC6C9E">
              <w:rPr>
                <w:lang w:val="pt-BR"/>
              </w:rPr>
              <w:t>.</w:t>
            </w:r>
          </w:p>
        </w:tc>
        <w:tc>
          <w:tcPr>
            <w:tcW w:w="2880" w:type="dxa"/>
          </w:tcPr>
          <w:p w:rsidR="007531D8" w:rsidRDefault="00BC6C9E">
            <w:r>
              <w:t>S</w:t>
            </w:r>
          </w:p>
        </w:tc>
      </w:tr>
      <w:tr w:rsidR="007531D8">
        <w:tc>
          <w:tcPr>
            <w:tcW w:w="2880" w:type="dxa"/>
          </w:tcPr>
          <w:p w:rsidR="007531D8" w:rsidRDefault="00BC6C9E">
            <w:r>
              <w:t>Metadados</w:t>
            </w:r>
          </w:p>
        </w:tc>
        <w:tc>
          <w:tcPr>
            <w:tcW w:w="2880" w:type="dxa"/>
          </w:tcPr>
          <w:p w:rsidR="007531D8" w:rsidRPr="00BC6C9E" w:rsidRDefault="00BC6C9E">
            <w:pPr>
              <w:rPr>
                <w:lang w:val="pt-BR"/>
              </w:rPr>
            </w:pPr>
            <w:r w:rsidRPr="00BC6C9E">
              <w:rPr>
                <w:lang w:val="pt-BR"/>
              </w:rPr>
              <w:t xml:space="preserve">Utiliza padrão de </w:t>
            </w:r>
            <w:proofErr w:type="spellStart"/>
            <w:r w:rsidRPr="00BC6C9E">
              <w:rPr>
                <w:lang w:val="pt-BR"/>
              </w:rPr>
              <w:t>metadados</w:t>
            </w:r>
            <w:proofErr w:type="spellEnd"/>
            <w:r w:rsidRPr="00BC6C9E">
              <w:rPr>
                <w:lang w:val="pt-BR"/>
              </w:rPr>
              <w:t xml:space="preserve"> coerente com a proposta do repositório.</w:t>
            </w:r>
          </w:p>
        </w:tc>
        <w:tc>
          <w:tcPr>
            <w:tcW w:w="2880" w:type="dxa"/>
          </w:tcPr>
          <w:p w:rsidR="007531D8" w:rsidRDefault="00BC6C9E">
            <w:r>
              <w:t>N</w:t>
            </w:r>
          </w:p>
        </w:tc>
      </w:tr>
      <w:tr w:rsidR="007531D8">
        <w:tc>
          <w:tcPr>
            <w:tcW w:w="2880" w:type="dxa"/>
          </w:tcPr>
          <w:p w:rsidR="007531D8" w:rsidRDefault="00BC6C9E">
            <w:r>
              <w:t>Mediação dos informáticos</w:t>
            </w:r>
          </w:p>
        </w:tc>
        <w:tc>
          <w:tcPr>
            <w:tcW w:w="2880" w:type="dxa"/>
          </w:tcPr>
          <w:p w:rsidR="007531D8" w:rsidRPr="00BC6C9E" w:rsidRDefault="00BC6C9E">
            <w:pPr>
              <w:rPr>
                <w:lang w:val="pt-BR"/>
              </w:rPr>
            </w:pPr>
            <w:r w:rsidRPr="00BC6C9E">
              <w:rPr>
                <w:lang w:val="pt-BR"/>
              </w:rPr>
              <w:t>Foi realizada a customização do repositório.</w:t>
            </w:r>
          </w:p>
        </w:tc>
        <w:tc>
          <w:tcPr>
            <w:tcW w:w="2880" w:type="dxa"/>
          </w:tcPr>
          <w:p w:rsidR="007531D8" w:rsidRDefault="00BC6C9E">
            <w:r>
              <w:t>N</w:t>
            </w:r>
          </w:p>
        </w:tc>
      </w:tr>
      <w:tr w:rsidR="007531D8">
        <w:tc>
          <w:tcPr>
            <w:tcW w:w="2880" w:type="dxa"/>
          </w:tcPr>
          <w:p w:rsidR="007531D8" w:rsidRPr="00BC6C9E" w:rsidRDefault="00BC6C9E">
            <w:pPr>
              <w:rPr>
                <w:lang w:val="pt-BR"/>
              </w:rPr>
            </w:pPr>
            <w:r w:rsidRPr="00BC6C9E">
              <w:rPr>
                <w:lang w:val="pt-BR"/>
              </w:rPr>
              <w:t>Mediação dos profissionais da informação</w:t>
            </w:r>
          </w:p>
        </w:tc>
        <w:tc>
          <w:tcPr>
            <w:tcW w:w="2880" w:type="dxa"/>
          </w:tcPr>
          <w:p w:rsidR="007531D8" w:rsidRPr="00BC6C9E" w:rsidRDefault="00BC6C9E">
            <w:pPr>
              <w:rPr>
                <w:lang w:val="pt-BR"/>
              </w:rPr>
            </w:pPr>
            <w:r w:rsidRPr="00BC6C9E">
              <w:rPr>
                <w:lang w:val="pt-BR"/>
              </w:rPr>
              <w:t>O repositório disponibiliza tutoriais</w:t>
            </w:r>
            <w:r w:rsidRPr="00BC6C9E">
              <w:rPr>
                <w:lang w:val="pt-BR"/>
              </w:rPr>
              <w:t xml:space="preserve"> e contatos para auxílio aos usuários.</w:t>
            </w:r>
          </w:p>
        </w:tc>
        <w:tc>
          <w:tcPr>
            <w:tcW w:w="2880" w:type="dxa"/>
          </w:tcPr>
          <w:p w:rsidR="007531D8" w:rsidRDefault="00BC6C9E">
            <w:r>
              <w:t>N</w:t>
            </w:r>
          </w:p>
        </w:tc>
      </w:tr>
      <w:tr w:rsidR="007531D8">
        <w:tc>
          <w:tcPr>
            <w:tcW w:w="2880" w:type="dxa"/>
          </w:tcPr>
          <w:p w:rsidR="007531D8" w:rsidRPr="00BC6C9E" w:rsidRDefault="00BC6C9E">
            <w:pPr>
              <w:rPr>
                <w:lang w:val="pt-BR"/>
              </w:rPr>
            </w:pPr>
            <w:r w:rsidRPr="00BC6C9E">
              <w:rPr>
                <w:lang w:val="pt-BR"/>
              </w:rPr>
              <w:t>Mediação dos profissionais da informação</w:t>
            </w:r>
          </w:p>
        </w:tc>
        <w:tc>
          <w:tcPr>
            <w:tcW w:w="2880" w:type="dxa"/>
          </w:tcPr>
          <w:p w:rsidR="007531D8" w:rsidRPr="00BC6C9E" w:rsidRDefault="00BC6C9E">
            <w:pPr>
              <w:rPr>
                <w:lang w:val="pt-BR"/>
              </w:rPr>
            </w:pPr>
            <w:r w:rsidRPr="00BC6C9E">
              <w:rPr>
                <w:lang w:val="pt-BR"/>
              </w:rPr>
              <w:t xml:space="preserve">Existe influência dos bibliotecários na avaliação dos </w:t>
            </w:r>
            <w:proofErr w:type="spellStart"/>
            <w:r w:rsidRPr="00BC6C9E">
              <w:rPr>
                <w:lang w:val="pt-BR"/>
              </w:rPr>
              <w:t>metadados</w:t>
            </w:r>
            <w:proofErr w:type="spellEnd"/>
            <w:r w:rsidRPr="00BC6C9E">
              <w:rPr>
                <w:lang w:val="pt-BR"/>
              </w:rPr>
              <w:t xml:space="preserve"> atribuídos pelos usuários.</w:t>
            </w:r>
          </w:p>
        </w:tc>
        <w:tc>
          <w:tcPr>
            <w:tcW w:w="2880" w:type="dxa"/>
          </w:tcPr>
          <w:p w:rsidR="007531D8" w:rsidRDefault="00BC6C9E">
            <w:r>
              <w:t>S</w:t>
            </w:r>
          </w:p>
        </w:tc>
      </w:tr>
      <w:tr w:rsidR="007531D8">
        <w:tc>
          <w:tcPr>
            <w:tcW w:w="2880" w:type="dxa"/>
          </w:tcPr>
          <w:p w:rsidR="007531D8" w:rsidRPr="00BC6C9E" w:rsidRDefault="00BC6C9E">
            <w:pPr>
              <w:rPr>
                <w:lang w:val="pt-BR"/>
              </w:rPr>
            </w:pPr>
            <w:r w:rsidRPr="00BC6C9E">
              <w:rPr>
                <w:lang w:val="pt-BR"/>
              </w:rPr>
              <w:lastRenderedPageBreak/>
              <w:t>Mediação dos profissionais da informação</w:t>
            </w:r>
          </w:p>
        </w:tc>
        <w:tc>
          <w:tcPr>
            <w:tcW w:w="2880" w:type="dxa"/>
          </w:tcPr>
          <w:p w:rsidR="007531D8" w:rsidRPr="00BC6C9E" w:rsidRDefault="00BC6C9E">
            <w:pPr>
              <w:rPr>
                <w:lang w:val="pt-BR"/>
              </w:rPr>
            </w:pPr>
            <w:r w:rsidRPr="00BC6C9E">
              <w:rPr>
                <w:lang w:val="pt-BR"/>
              </w:rPr>
              <w:t xml:space="preserve">Os bibliotecários realizam submissão </w:t>
            </w:r>
            <w:r w:rsidRPr="00BC6C9E">
              <w:rPr>
                <w:lang w:val="pt-BR"/>
              </w:rPr>
              <w:t>de terceiros.</w:t>
            </w:r>
          </w:p>
        </w:tc>
        <w:tc>
          <w:tcPr>
            <w:tcW w:w="2880" w:type="dxa"/>
          </w:tcPr>
          <w:p w:rsidR="007531D8" w:rsidRDefault="00BC6C9E">
            <w:r>
              <w:t>S</w:t>
            </w:r>
          </w:p>
        </w:tc>
      </w:tr>
      <w:tr w:rsidR="007531D8">
        <w:tc>
          <w:tcPr>
            <w:tcW w:w="2880" w:type="dxa"/>
          </w:tcPr>
          <w:p w:rsidR="007531D8" w:rsidRDefault="00BC6C9E">
            <w:r>
              <w:t>Mediação dos sujeitos informacionais</w:t>
            </w:r>
          </w:p>
        </w:tc>
        <w:tc>
          <w:tcPr>
            <w:tcW w:w="2880" w:type="dxa"/>
          </w:tcPr>
          <w:p w:rsidR="007531D8" w:rsidRPr="00BC6C9E" w:rsidRDefault="00BC6C9E">
            <w:pPr>
              <w:rPr>
                <w:lang w:val="pt-BR"/>
              </w:rPr>
            </w:pPr>
            <w:r w:rsidRPr="00BC6C9E">
              <w:rPr>
                <w:lang w:val="pt-BR"/>
              </w:rPr>
              <w:t>Os usuários contribuem com comentários.</w:t>
            </w:r>
          </w:p>
        </w:tc>
        <w:tc>
          <w:tcPr>
            <w:tcW w:w="2880" w:type="dxa"/>
          </w:tcPr>
          <w:p w:rsidR="007531D8" w:rsidRDefault="00BC6C9E">
            <w:r>
              <w:t>N</w:t>
            </w:r>
          </w:p>
        </w:tc>
      </w:tr>
      <w:tr w:rsidR="007531D8">
        <w:tc>
          <w:tcPr>
            <w:tcW w:w="2880" w:type="dxa"/>
          </w:tcPr>
          <w:p w:rsidR="007531D8" w:rsidRDefault="00BC6C9E">
            <w:r>
              <w:t>Mediação dos sujeitos informacionais</w:t>
            </w:r>
          </w:p>
        </w:tc>
        <w:tc>
          <w:tcPr>
            <w:tcW w:w="2880" w:type="dxa"/>
          </w:tcPr>
          <w:p w:rsidR="007531D8" w:rsidRPr="00BC6C9E" w:rsidRDefault="00BC6C9E">
            <w:pPr>
              <w:rPr>
                <w:lang w:val="pt-BR"/>
              </w:rPr>
            </w:pPr>
            <w:r w:rsidRPr="00BC6C9E">
              <w:rPr>
                <w:lang w:val="pt-BR"/>
              </w:rPr>
              <w:t xml:space="preserve">Os usuários realizam </w:t>
            </w:r>
            <w:proofErr w:type="spellStart"/>
            <w:r w:rsidRPr="00BC6C9E">
              <w:rPr>
                <w:lang w:val="pt-BR"/>
              </w:rPr>
              <w:t>auto-arquivamento</w:t>
            </w:r>
            <w:proofErr w:type="spellEnd"/>
            <w:r w:rsidRPr="00BC6C9E">
              <w:rPr>
                <w:lang w:val="pt-BR"/>
              </w:rPr>
              <w:t>.</w:t>
            </w:r>
          </w:p>
        </w:tc>
        <w:tc>
          <w:tcPr>
            <w:tcW w:w="2880" w:type="dxa"/>
          </w:tcPr>
          <w:p w:rsidR="007531D8" w:rsidRDefault="00BC6C9E">
            <w:r>
              <w:t>S</w:t>
            </w:r>
          </w:p>
        </w:tc>
      </w:tr>
      <w:tr w:rsidR="007531D8">
        <w:tc>
          <w:tcPr>
            <w:tcW w:w="2880" w:type="dxa"/>
          </w:tcPr>
          <w:p w:rsidR="007531D8" w:rsidRDefault="00BC6C9E">
            <w:r>
              <w:t>Affordances</w:t>
            </w:r>
          </w:p>
        </w:tc>
        <w:tc>
          <w:tcPr>
            <w:tcW w:w="2880" w:type="dxa"/>
          </w:tcPr>
          <w:p w:rsidR="007531D8" w:rsidRPr="00BC6C9E" w:rsidRDefault="00BC6C9E">
            <w:pPr>
              <w:rPr>
                <w:lang w:val="pt-BR"/>
              </w:rPr>
            </w:pPr>
            <w:r w:rsidRPr="00BC6C9E">
              <w:rPr>
                <w:lang w:val="pt-BR"/>
              </w:rPr>
              <w:t>Utiliza pistas que auxiliam o usuário em suas ações.</w:t>
            </w:r>
          </w:p>
        </w:tc>
        <w:tc>
          <w:tcPr>
            <w:tcW w:w="2880" w:type="dxa"/>
          </w:tcPr>
          <w:p w:rsidR="007531D8" w:rsidRDefault="00BC6C9E">
            <w:r>
              <w:t>N</w:t>
            </w:r>
          </w:p>
        </w:tc>
      </w:tr>
      <w:tr w:rsidR="007531D8">
        <w:tc>
          <w:tcPr>
            <w:tcW w:w="2880" w:type="dxa"/>
          </w:tcPr>
          <w:p w:rsidR="007531D8" w:rsidRDefault="00BC6C9E">
            <w:r>
              <w:t>Wayfinding</w:t>
            </w:r>
          </w:p>
        </w:tc>
        <w:tc>
          <w:tcPr>
            <w:tcW w:w="2880" w:type="dxa"/>
          </w:tcPr>
          <w:p w:rsidR="007531D8" w:rsidRDefault="00BC6C9E">
            <w:r>
              <w:t>Utiliza trilha de navegação.</w:t>
            </w:r>
          </w:p>
        </w:tc>
        <w:tc>
          <w:tcPr>
            <w:tcW w:w="2880" w:type="dxa"/>
          </w:tcPr>
          <w:p w:rsidR="007531D8" w:rsidRDefault="00BC6C9E">
            <w:r>
              <w:t>N</w:t>
            </w:r>
          </w:p>
        </w:tc>
      </w:tr>
      <w:tr w:rsidR="007531D8">
        <w:tc>
          <w:tcPr>
            <w:tcW w:w="2880" w:type="dxa"/>
          </w:tcPr>
          <w:p w:rsidR="007531D8" w:rsidRDefault="00BC6C9E">
            <w:r>
              <w:t>Descoberta de informações</w:t>
            </w:r>
          </w:p>
        </w:tc>
        <w:tc>
          <w:tcPr>
            <w:tcW w:w="2880" w:type="dxa"/>
          </w:tcPr>
          <w:p w:rsidR="007531D8" w:rsidRPr="00BC6C9E" w:rsidRDefault="00BC6C9E">
            <w:pPr>
              <w:rPr>
                <w:lang w:val="pt-BR"/>
              </w:rPr>
            </w:pPr>
            <w:r w:rsidRPr="00BC6C9E">
              <w:rPr>
                <w:lang w:val="pt-BR"/>
              </w:rPr>
              <w:t xml:space="preserve">Possui recursos de </w:t>
            </w:r>
            <w:proofErr w:type="spellStart"/>
            <w:r w:rsidRPr="00BC6C9E">
              <w:rPr>
                <w:lang w:val="pt-BR"/>
              </w:rPr>
              <w:t>autocomplete</w:t>
            </w:r>
            <w:proofErr w:type="spellEnd"/>
            <w:r w:rsidRPr="00BC6C9E">
              <w:rPr>
                <w:lang w:val="pt-BR"/>
              </w:rPr>
              <w:t xml:space="preserve"> e autossugestão.</w:t>
            </w:r>
          </w:p>
        </w:tc>
        <w:tc>
          <w:tcPr>
            <w:tcW w:w="2880" w:type="dxa"/>
          </w:tcPr>
          <w:p w:rsidR="007531D8" w:rsidRDefault="00BC6C9E">
            <w:r>
              <w:t>N</w:t>
            </w:r>
          </w:p>
        </w:tc>
      </w:tr>
      <w:tr w:rsidR="007531D8">
        <w:tc>
          <w:tcPr>
            <w:tcW w:w="2880" w:type="dxa"/>
          </w:tcPr>
          <w:p w:rsidR="007531D8" w:rsidRDefault="00BC6C9E">
            <w:r>
              <w:t>Descoberta de informações</w:t>
            </w:r>
          </w:p>
        </w:tc>
        <w:tc>
          <w:tcPr>
            <w:tcW w:w="2880" w:type="dxa"/>
          </w:tcPr>
          <w:p w:rsidR="007531D8" w:rsidRPr="00BC6C9E" w:rsidRDefault="00BC6C9E">
            <w:pPr>
              <w:rPr>
                <w:lang w:val="pt-BR"/>
              </w:rPr>
            </w:pPr>
            <w:r w:rsidRPr="00BC6C9E">
              <w:rPr>
                <w:lang w:val="pt-BR"/>
              </w:rPr>
              <w:t>Possui facetas para refinamento de pesquisa.</w:t>
            </w:r>
          </w:p>
        </w:tc>
        <w:tc>
          <w:tcPr>
            <w:tcW w:w="2880" w:type="dxa"/>
          </w:tcPr>
          <w:p w:rsidR="007531D8" w:rsidRDefault="00BC6C9E">
            <w:r>
              <w:t>N</w:t>
            </w:r>
          </w:p>
        </w:tc>
      </w:tr>
      <w:tr w:rsidR="007531D8">
        <w:tc>
          <w:tcPr>
            <w:tcW w:w="2880" w:type="dxa"/>
          </w:tcPr>
          <w:p w:rsidR="007531D8" w:rsidRDefault="00BC6C9E">
            <w:r>
              <w:t>Acessibilidade e Usabilidade</w:t>
            </w:r>
          </w:p>
        </w:tc>
        <w:tc>
          <w:tcPr>
            <w:tcW w:w="2880" w:type="dxa"/>
          </w:tcPr>
          <w:p w:rsidR="007531D8" w:rsidRPr="00BC6C9E" w:rsidRDefault="00BC6C9E">
            <w:pPr>
              <w:rPr>
                <w:lang w:val="pt-BR"/>
              </w:rPr>
            </w:pPr>
            <w:r w:rsidRPr="00BC6C9E">
              <w:rPr>
                <w:lang w:val="pt-BR"/>
              </w:rPr>
              <w:t>A customização é coerente com o público-alv</w:t>
            </w:r>
            <w:r w:rsidRPr="00BC6C9E">
              <w:rPr>
                <w:lang w:val="pt-BR"/>
              </w:rPr>
              <w:t>o.</w:t>
            </w:r>
          </w:p>
        </w:tc>
        <w:tc>
          <w:tcPr>
            <w:tcW w:w="2880" w:type="dxa"/>
          </w:tcPr>
          <w:p w:rsidR="007531D8" w:rsidRDefault="00BC6C9E">
            <w:r>
              <w:t>N</w:t>
            </w:r>
          </w:p>
        </w:tc>
      </w:tr>
      <w:tr w:rsidR="007531D8">
        <w:tc>
          <w:tcPr>
            <w:tcW w:w="2880" w:type="dxa"/>
          </w:tcPr>
          <w:p w:rsidR="007531D8" w:rsidRDefault="00BC6C9E">
            <w:r>
              <w:t>Acessibilidade e Usabilidade</w:t>
            </w:r>
          </w:p>
        </w:tc>
        <w:tc>
          <w:tcPr>
            <w:tcW w:w="2880" w:type="dxa"/>
          </w:tcPr>
          <w:p w:rsidR="007531D8" w:rsidRPr="00BC6C9E" w:rsidRDefault="00BC6C9E">
            <w:pPr>
              <w:rPr>
                <w:lang w:val="pt-BR"/>
              </w:rPr>
            </w:pPr>
            <w:r w:rsidRPr="00BC6C9E">
              <w:rPr>
                <w:lang w:val="pt-BR"/>
              </w:rPr>
              <w:t>Possui recursos de acessibilidade na interface.</w:t>
            </w:r>
          </w:p>
        </w:tc>
        <w:tc>
          <w:tcPr>
            <w:tcW w:w="2880" w:type="dxa"/>
          </w:tcPr>
          <w:p w:rsidR="007531D8" w:rsidRDefault="00BC6C9E">
            <w:r>
              <w:t>N</w:t>
            </w:r>
          </w:p>
        </w:tc>
      </w:tr>
      <w:tr w:rsidR="007531D8">
        <w:tc>
          <w:tcPr>
            <w:tcW w:w="2880" w:type="dxa"/>
          </w:tcPr>
          <w:p w:rsidR="007531D8" w:rsidRDefault="00BC6C9E">
            <w:r>
              <w:t>Acessibilidade e Usabilidade</w:t>
            </w:r>
          </w:p>
        </w:tc>
        <w:tc>
          <w:tcPr>
            <w:tcW w:w="2880" w:type="dxa"/>
          </w:tcPr>
          <w:p w:rsidR="007531D8" w:rsidRPr="00BC6C9E" w:rsidRDefault="00BC6C9E">
            <w:pPr>
              <w:rPr>
                <w:lang w:val="pt-BR"/>
              </w:rPr>
            </w:pPr>
            <w:r w:rsidRPr="00BC6C9E">
              <w:rPr>
                <w:lang w:val="pt-BR"/>
              </w:rPr>
              <w:t>A acessibilidade está de acordo com recomendações da W3C (WCAG 2.0).</w:t>
            </w:r>
          </w:p>
        </w:tc>
        <w:tc>
          <w:tcPr>
            <w:tcW w:w="2880" w:type="dxa"/>
          </w:tcPr>
          <w:p w:rsidR="007531D8" w:rsidRDefault="00BC6C9E">
            <w:r>
              <w:t>N</w:t>
            </w:r>
          </w:p>
        </w:tc>
      </w:tr>
      <w:tr w:rsidR="007531D8">
        <w:tc>
          <w:tcPr>
            <w:tcW w:w="2880" w:type="dxa"/>
          </w:tcPr>
          <w:p w:rsidR="007531D8" w:rsidRDefault="00BC6C9E">
            <w:r>
              <w:t>Intencionalidade</w:t>
            </w:r>
          </w:p>
        </w:tc>
        <w:tc>
          <w:tcPr>
            <w:tcW w:w="2880" w:type="dxa"/>
          </w:tcPr>
          <w:p w:rsidR="007531D8" w:rsidRPr="00BC6C9E" w:rsidRDefault="00BC6C9E">
            <w:pPr>
              <w:rPr>
                <w:lang w:val="pt-BR"/>
              </w:rPr>
            </w:pPr>
            <w:r w:rsidRPr="00BC6C9E">
              <w:rPr>
                <w:lang w:val="pt-BR"/>
              </w:rPr>
              <w:t xml:space="preserve">Há indícios de preocupação com a intencionalidade </w:t>
            </w:r>
            <w:r w:rsidRPr="00BC6C9E">
              <w:rPr>
                <w:lang w:val="pt-BR"/>
              </w:rPr>
              <w:t>dos sujeitos.</w:t>
            </w:r>
          </w:p>
        </w:tc>
        <w:tc>
          <w:tcPr>
            <w:tcW w:w="2880" w:type="dxa"/>
          </w:tcPr>
          <w:p w:rsidR="007531D8" w:rsidRDefault="00BC6C9E">
            <w:r>
              <w:t>N</w:t>
            </w:r>
          </w:p>
        </w:tc>
      </w:tr>
      <w:tr w:rsidR="007531D8">
        <w:tc>
          <w:tcPr>
            <w:tcW w:w="2880" w:type="dxa"/>
          </w:tcPr>
          <w:p w:rsidR="007531D8" w:rsidRDefault="00BC6C9E">
            <w:r>
              <w:t>Mobilidade, Convergência e Ubiquidade</w:t>
            </w:r>
          </w:p>
        </w:tc>
        <w:tc>
          <w:tcPr>
            <w:tcW w:w="2880" w:type="dxa"/>
          </w:tcPr>
          <w:p w:rsidR="007531D8" w:rsidRDefault="00BC6C9E">
            <w:r>
              <w:t>Possui design responsivo.</w:t>
            </w:r>
          </w:p>
        </w:tc>
        <w:tc>
          <w:tcPr>
            <w:tcW w:w="2880" w:type="dxa"/>
          </w:tcPr>
          <w:p w:rsidR="007531D8" w:rsidRDefault="00BC6C9E">
            <w:r>
              <w:t>S</w:t>
            </w:r>
          </w:p>
        </w:tc>
      </w:tr>
    </w:tbl>
    <w:p w:rsidR="00000000" w:rsidRDefault="00BC6C9E"/>
    <w:p w:rsidR="00BC6C9E" w:rsidRDefault="00BC6C9E"/>
    <w:p w:rsidR="00BC6C9E" w:rsidRDefault="00BC6C9E"/>
    <w:p w:rsidR="00BC6C9E" w:rsidRDefault="00BC6C9E"/>
    <w:p w:rsidR="00BC6C9E" w:rsidRDefault="00BC6C9E"/>
    <w:p w:rsidR="00BC6C9E" w:rsidRDefault="00BC6C9E"/>
    <w:p w:rsidR="00BC6C9E" w:rsidRDefault="00BC6C9E"/>
    <w:p w:rsidR="00BC6C9E" w:rsidRDefault="00BC6C9E"/>
    <w:p w:rsidR="00BC6C9E" w:rsidRDefault="00BC6C9E"/>
    <w:p w:rsidR="00BC6C9E" w:rsidRDefault="00BC6C9E"/>
    <w:p w:rsidR="00BC6C9E" w:rsidRDefault="00BC6C9E" w:rsidP="00BC6C9E">
      <w:pPr>
        <w:pStyle w:val="NormalWeb"/>
      </w:pPr>
      <w:r>
        <w:t xml:space="preserve">Claro! Extraí os dados do PDF e organizei tudo em um </w:t>
      </w:r>
      <w:r>
        <w:rPr>
          <w:rStyle w:val="Forte"/>
        </w:rPr>
        <w:t>documento Word editável</w:t>
      </w:r>
      <w:r>
        <w:t>, com formatação de tabela para facilitar o uso.</w:t>
      </w:r>
    </w:p>
    <w:p w:rsidR="00BC6C9E" w:rsidRDefault="00BC6C9E" w:rsidP="00BC6C9E">
      <w:pPr>
        <w:pStyle w:val="NormalWeb"/>
      </w:pPr>
      <w:r>
        <w:t>Segue abaixo o conteúdo pronto para exportar. Vou te entregar aqui em texto formatado para Word (você pode copiar e colar no Word, ou se preferir, posso gerar o arquivo DOCX para download).</w:t>
      </w:r>
    </w:p>
    <w:p w:rsidR="00BC6C9E" w:rsidRDefault="00BC6C9E" w:rsidP="00BC6C9E">
      <w:r>
        <w:pict>
          <v:rect id="_x0000_i1025" style="width:0;height:1.5pt" o:hralign="center" o:hrstd="t" o:hr="t" fillcolor="#a0a0a0" stroked="f"/>
        </w:pict>
      </w:r>
    </w:p>
    <w:p w:rsidR="00BC6C9E" w:rsidRPr="00BC6C9E" w:rsidRDefault="00BC6C9E" w:rsidP="00BC6C9E">
      <w:pPr>
        <w:pStyle w:val="Ttulo1"/>
        <w:rPr>
          <w:lang w:val="pt-BR"/>
        </w:rPr>
      </w:pPr>
      <w:r w:rsidRPr="00BC6C9E">
        <w:rPr>
          <w:rStyle w:val="Forte"/>
          <w:b/>
          <w:bCs/>
          <w:lang w:val="pt-BR"/>
        </w:rPr>
        <w:t>Checklist - Avaliação da Encontrabilidade da Informação</w:t>
      </w:r>
    </w:p>
    <w:p w:rsidR="00BC6C9E" w:rsidRDefault="00BC6C9E" w:rsidP="00BC6C9E">
      <w:r>
        <w:pict>
          <v:rect id="_x0000_i1026" style="width:0;height:1.5pt" o:hralign="center" o:hrstd="t" o:hr="t" fillcolor="#a0a0a0" stroked="f"/>
        </w:pict>
      </w:r>
    </w:p>
    <w:p w:rsidR="00BC6C9E" w:rsidRPr="00BC6C9E" w:rsidRDefault="00BC6C9E" w:rsidP="00BC6C9E">
      <w:pPr>
        <w:pStyle w:val="Ttulo2"/>
        <w:rPr>
          <w:lang w:val="pt-BR"/>
        </w:rPr>
      </w:pPr>
      <w:r w:rsidRPr="00BC6C9E">
        <w:rPr>
          <w:rStyle w:val="Forte"/>
          <w:b/>
          <w:bCs/>
          <w:lang w:val="pt-BR"/>
        </w:rPr>
        <w:t>Amigo não se compra</w:t>
      </w:r>
    </w:p>
    <w:p w:rsidR="00BC6C9E" w:rsidRDefault="00BC6C9E" w:rsidP="00BC6C9E">
      <w:pPr>
        <w:pStyle w:val="NormalWeb"/>
      </w:pPr>
      <w:r>
        <w:rPr>
          <w:rStyle w:val="Forte"/>
        </w:rPr>
        <w:t>URL:</w:t>
      </w:r>
      <w:r>
        <w:t xml:space="preserve"> </w:t>
      </w:r>
      <w:hyperlink r:id="rId6" w:history="1">
        <w:r>
          <w:rPr>
            <w:rStyle w:val="Hyperlink"/>
            <w:rFonts w:eastAsiaTheme="majorEastAsia"/>
          </w:rPr>
          <w:t>https://www.amigonaosecompra.com.br/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1"/>
        <w:gridCol w:w="5071"/>
        <w:gridCol w:w="978"/>
      </w:tblGrid>
      <w:tr w:rsidR="00BC6C9E" w:rsidTr="00BC6C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C6C9E" w:rsidRDefault="00BC6C9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Forte"/>
              </w:rPr>
              <w:t>Atributo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6C9E" w:rsidRDefault="00BC6C9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Forte"/>
              </w:rPr>
              <w:t>Descrição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6C9E" w:rsidRDefault="00BC6C9E">
            <w:pPr>
              <w:jc w:val="center"/>
              <w:rPr>
                <w:b/>
                <w:bCs/>
              </w:rPr>
            </w:pPr>
            <w:r>
              <w:rPr>
                <w:rStyle w:val="Forte"/>
              </w:rPr>
              <w:t>SIM (S) / NÃO (N)</w:t>
            </w:r>
          </w:p>
        </w:tc>
      </w:tr>
      <w:tr w:rsidR="00BC6C9E" w:rsidTr="00BC6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6C9E" w:rsidRDefault="00BC6C9E">
            <w:proofErr w:type="spellStart"/>
            <w:r>
              <w:rPr>
                <w:rStyle w:val="Forte"/>
              </w:rPr>
              <w:t>Taxonomias</w:t>
            </w:r>
            <w:proofErr w:type="spellEnd"/>
            <w:r>
              <w:rPr>
                <w:rStyle w:val="Forte"/>
              </w:rPr>
              <w:t xml:space="preserve"> </w:t>
            </w:r>
            <w:proofErr w:type="spellStart"/>
            <w:r>
              <w:rPr>
                <w:rStyle w:val="Forte"/>
              </w:rPr>
              <w:t>navegacionais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6C9E" w:rsidRPr="00BC6C9E" w:rsidRDefault="00BC6C9E">
            <w:pPr>
              <w:rPr>
                <w:lang w:val="pt-BR"/>
              </w:rPr>
            </w:pPr>
            <w:r w:rsidRPr="00BC6C9E">
              <w:rPr>
                <w:lang w:val="pt-BR"/>
              </w:rPr>
              <w:t>As comunidades e coleções possuem categorização adequada dos conceitos/termos.</w:t>
            </w:r>
          </w:p>
        </w:tc>
        <w:tc>
          <w:tcPr>
            <w:tcW w:w="0" w:type="auto"/>
            <w:vAlign w:val="center"/>
            <w:hideMark/>
          </w:tcPr>
          <w:p w:rsidR="00BC6C9E" w:rsidRDefault="00BC6C9E">
            <w:r>
              <w:t>S</w:t>
            </w:r>
          </w:p>
        </w:tc>
      </w:tr>
      <w:tr w:rsidR="00BC6C9E" w:rsidTr="00BC6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6C9E" w:rsidRDefault="00BC6C9E"/>
        </w:tc>
        <w:tc>
          <w:tcPr>
            <w:tcW w:w="0" w:type="auto"/>
            <w:vAlign w:val="center"/>
            <w:hideMark/>
          </w:tcPr>
          <w:p w:rsidR="00BC6C9E" w:rsidRPr="00BC6C9E" w:rsidRDefault="00BC6C9E">
            <w:pPr>
              <w:rPr>
                <w:sz w:val="24"/>
                <w:szCs w:val="24"/>
                <w:lang w:val="pt-BR"/>
              </w:rPr>
            </w:pPr>
            <w:r w:rsidRPr="00BC6C9E">
              <w:rPr>
                <w:lang w:val="pt-BR"/>
              </w:rPr>
              <w:t>As comunidades e coleções existentes possuem termos significativos e coerentes que não dificultam seu entendimento.</w:t>
            </w:r>
          </w:p>
        </w:tc>
        <w:tc>
          <w:tcPr>
            <w:tcW w:w="0" w:type="auto"/>
            <w:vAlign w:val="center"/>
            <w:hideMark/>
          </w:tcPr>
          <w:p w:rsidR="00BC6C9E" w:rsidRDefault="00BC6C9E">
            <w:r>
              <w:t>N</w:t>
            </w:r>
          </w:p>
        </w:tc>
      </w:tr>
      <w:tr w:rsidR="00BC6C9E" w:rsidTr="00BC6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6C9E" w:rsidRDefault="00BC6C9E">
            <w:proofErr w:type="spellStart"/>
            <w:r>
              <w:rPr>
                <w:rStyle w:val="Forte"/>
              </w:rPr>
              <w:t>Instrumentos</w:t>
            </w:r>
            <w:proofErr w:type="spellEnd"/>
            <w:r>
              <w:rPr>
                <w:rStyle w:val="Forte"/>
              </w:rPr>
              <w:t xml:space="preserve"> de </w:t>
            </w:r>
            <w:proofErr w:type="spellStart"/>
            <w:r>
              <w:rPr>
                <w:rStyle w:val="Forte"/>
              </w:rPr>
              <w:t>controle</w:t>
            </w:r>
            <w:proofErr w:type="spellEnd"/>
            <w:r>
              <w:rPr>
                <w:rStyle w:val="Forte"/>
              </w:rPr>
              <w:t xml:space="preserve"> </w:t>
            </w:r>
            <w:proofErr w:type="spellStart"/>
            <w:r>
              <w:rPr>
                <w:rStyle w:val="Forte"/>
              </w:rPr>
              <w:t>terminológico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6C9E" w:rsidRPr="00BC6C9E" w:rsidRDefault="00BC6C9E">
            <w:pPr>
              <w:rPr>
                <w:lang w:val="pt-BR"/>
              </w:rPr>
            </w:pPr>
            <w:r w:rsidRPr="00BC6C9E">
              <w:rPr>
                <w:lang w:val="pt-BR"/>
              </w:rPr>
              <w:t>Utiliza vocabulários controlados para a representação dos documentos disponibilizados.</w:t>
            </w:r>
          </w:p>
        </w:tc>
        <w:tc>
          <w:tcPr>
            <w:tcW w:w="0" w:type="auto"/>
            <w:vAlign w:val="center"/>
            <w:hideMark/>
          </w:tcPr>
          <w:p w:rsidR="00BC6C9E" w:rsidRDefault="00BC6C9E">
            <w:r>
              <w:t>S</w:t>
            </w:r>
          </w:p>
        </w:tc>
      </w:tr>
      <w:tr w:rsidR="00BC6C9E" w:rsidTr="00BC6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6C9E" w:rsidRDefault="00BC6C9E">
            <w:proofErr w:type="spellStart"/>
            <w:r>
              <w:rPr>
                <w:rStyle w:val="Forte"/>
              </w:rPr>
              <w:t>Folksonomias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6C9E" w:rsidRPr="00BC6C9E" w:rsidRDefault="00BC6C9E">
            <w:pPr>
              <w:rPr>
                <w:lang w:val="pt-BR"/>
              </w:rPr>
            </w:pPr>
            <w:r w:rsidRPr="00BC6C9E">
              <w:rPr>
                <w:lang w:val="pt-BR"/>
              </w:rPr>
              <w:t>Permite a inserção de tags aos documentos.</w:t>
            </w:r>
          </w:p>
        </w:tc>
        <w:tc>
          <w:tcPr>
            <w:tcW w:w="0" w:type="auto"/>
            <w:vAlign w:val="center"/>
            <w:hideMark/>
          </w:tcPr>
          <w:p w:rsidR="00BC6C9E" w:rsidRDefault="00BC6C9E">
            <w:r>
              <w:t>S</w:t>
            </w:r>
          </w:p>
        </w:tc>
      </w:tr>
      <w:tr w:rsidR="00BC6C9E" w:rsidTr="00BC6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6C9E" w:rsidRDefault="00BC6C9E">
            <w:proofErr w:type="spellStart"/>
            <w:r>
              <w:rPr>
                <w:rStyle w:val="Forte"/>
              </w:rPr>
              <w:t>Metadados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6C9E" w:rsidRPr="00BC6C9E" w:rsidRDefault="00BC6C9E">
            <w:pPr>
              <w:rPr>
                <w:lang w:val="pt-BR"/>
              </w:rPr>
            </w:pPr>
            <w:r w:rsidRPr="00BC6C9E">
              <w:rPr>
                <w:lang w:val="pt-BR"/>
              </w:rPr>
              <w:t>Os documentos são representados por metadados.</w:t>
            </w:r>
          </w:p>
        </w:tc>
        <w:tc>
          <w:tcPr>
            <w:tcW w:w="0" w:type="auto"/>
            <w:vAlign w:val="center"/>
            <w:hideMark/>
          </w:tcPr>
          <w:p w:rsidR="00BC6C9E" w:rsidRDefault="00BC6C9E">
            <w:r>
              <w:t>N</w:t>
            </w:r>
          </w:p>
        </w:tc>
      </w:tr>
      <w:tr w:rsidR="00BC6C9E" w:rsidTr="00BC6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6C9E" w:rsidRDefault="00BC6C9E"/>
        </w:tc>
        <w:tc>
          <w:tcPr>
            <w:tcW w:w="0" w:type="auto"/>
            <w:vAlign w:val="center"/>
            <w:hideMark/>
          </w:tcPr>
          <w:p w:rsidR="00BC6C9E" w:rsidRPr="00BC6C9E" w:rsidRDefault="00BC6C9E">
            <w:pPr>
              <w:rPr>
                <w:sz w:val="24"/>
                <w:szCs w:val="24"/>
                <w:lang w:val="pt-BR"/>
              </w:rPr>
            </w:pPr>
            <w:r w:rsidRPr="00BC6C9E">
              <w:rPr>
                <w:lang w:val="pt-BR"/>
              </w:rPr>
              <w:t>Utiliza padrão de metadados coerente com a proposta do repositório.</w:t>
            </w:r>
          </w:p>
        </w:tc>
        <w:tc>
          <w:tcPr>
            <w:tcW w:w="0" w:type="auto"/>
            <w:vAlign w:val="center"/>
            <w:hideMark/>
          </w:tcPr>
          <w:p w:rsidR="00BC6C9E" w:rsidRDefault="00BC6C9E">
            <w:r>
              <w:t>S</w:t>
            </w:r>
          </w:p>
        </w:tc>
      </w:tr>
      <w:tr w:rsidR="00BC6C9E" w:rsidTr="00BC6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6C9E" w:rsidRDefault="00BC6C9E">
            <w:proofErr w:type="spellStart"/>
            <w:r>
              <w:rPr>
                <w:rStyle w:val="Forte"/>
              </w:rPr>
              <w:lastRenderedPageBreak/>
              <w:t>Mediação</w:t>
            </w:r>
            <w:proofErr w:type="spellEnd"/>
            <w:r>
              <w:rPr>
                <w:rStyle w:val="Forte"/>
              </w:rPr>
              <w:t xml:space="preserve"> dos </w:t>
            </w:r>
            <w:proofErr w:type="spellStart"/>
            <w:r>
              <w:rPr>
                <w:rStyle w:val="Forte"/>
              </w:rPr>
              <w:t>informáticos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6C9E" w:rsidRPr="00BC6C9E" w:rsidRDefault="00BC6C9E">
            <w:pPr>
              <w:rPr>
                <w:lang w:val="pt-BR"/>
              </w:rPr>
            </w:pPr>
            <w:r w:rsidRPr="00BC6C9E">
              <w:rPr>
                <w:lang w:val="pt-BR"/>
              </w:rPr>
              <w:t>Foi realizada a customização do repositório.</w:t>
            </w:r>
          </w:p>
        </w:tc>
        <w:tc>
          <w:tcPr>
            <w:tcW w:w="0" w:type="auto"/>
            <w:vAlign w:val="center"/>
            <w:hideMark/>
          </w:tcPr>
          <w:p w:rsidR="00BC6C9E" w:rsidRDefault="00BC6C9E">
            <w:r>
              <w:t>S</w:t>
            </w:r>
          </w:p>
        </w:tc>
      </w:tr>
      <w:tr w:rsidR="00BC6C9E" w:rsidTr="00BC6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6C9E" w:rsidRPr="00BC6C9E" w:rsidRDefault="00BC6C9E">
            <w:pPr>
              <w:rPr>
                <w:lang w:val="pt-BR"/>
              </w:rPr>
            </w:pPr>
            <w:r w:rsidRPr="00BC6C9E">
              <w:rPr>
                <w:rStyle w:val="Forte"/>
                <w:lang w:val="pt-BR"/>
              </w:rPr>
              <w:t>Mediação dos profissionais da informação</w:t>
            </w:r>
          </w:p>
        </w:tc>
        <w:tc>
          <w:tcPr>
            <w:tcW w:w="0" w:type="auto"/>
            <w:vAlign w:val="center"/>
            <w:hideMark/>
          </w:tcPr>
          <w:p w:rsidR="00BC6C9E" w:rsidRPr="00BC6C9E" w:rsidRDefault="00BC6C9E">
            <w:pPr>
              <w:rPr>
                <w:lang w:val="pt-BR"/>
              </w:rPr>
            </w:pPr>
            <w:r w:rsidRPr="00BC6C9E">
              <w:rPr>
                <w:lang w:val="pt-BR"/>
              </w:rPr>
              <w:t>O repositório disponibiliza tutoriais e contatos para auxílio aos usuários.</w:t>
            </w:r>
          </w:p>
        </w:tc>
        <w:tc>
          <w:tcPr>
            <w:tcW w:w="0" w:type="auto"/>
            <w:vAlign w:val="center"/>
            <w:hideMark/>
          </w:tcPr>
          <w:p w:rsidR="00BC6C9E" w:rsidRDefault="00BC6C9E">
            <w:r>
              <w:t>S</w:t>
            </w:r>
          </w:p>
        </w:tc>
      </w:tr>
      <w:tr w:rsidR="00BC6C9E" w:rsidTr="00BC6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6C9E" w:rsidRDefault="00BC6C9E"/>
        </w:tc>
        <w:tc>
          <w:tcPr>
            <w:tcW w:w="0" w:type="auto"/>
            <w:vAlign w:val="center"/>
            <w:hideMark/>
          </w:tcPr>
          <w:p w:rsidR="00BC6C9E" w:rsidRPr="00BC6C9E" w:rsidRDefault="00BC6C9E">
            <w:pPr>
              <w:rPr>
                <w:sz w:val="24"/>
                <w:szCs w:val="24"/>
                <w:lang w:val="pt-BR"/>
              </w:rPr>
            </w:pPr>
            <w:r w:rsidRPr="00BC6C9E">
              <w:rPr>
                <w:lang w:val="pt-BR"/>
              </w:rPr>
              <w:t>Existe influência dos bibliotecários na avaliação dos metadados atribuídos pelos usuários.</w:t>
            </w:r>
          </w:p>
        </w:tc>
        <w:tc>
          <w:tcPr>
            <w:tcW w:w="0" w:type="auto"/>
            <w:vAlign w:val="center"/>
            <w:hideMark/>
          </w:tcPr>
          <w:p w:rsidR="00BC6C9E" w:rsidRDefault="00BC6C9E">
            <w:r>
              <w:t>N</w:t>
            </w:r>
          </w:p>
        </w:tc>
      </w:tr>
      <w:tr w:rsidR="00BC6C9E" w:rsidTr="00BC6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6C9E" w:rsidRDefault="00BC6C9E"/>
        </w:tc>
        <w:tc>
          <w:tcPr>
            <w:tcW w:w="0" w:type="auto"/>
            <w:vAlign w:val="center"/>
            <w:hideMark/>
          </w:tcPr>
          <w:p w:rsidR="00BC6C9E" w:rsidRPr="00BC6C9E" w:rsidRDefault="00BC6C9E">
            <w:pPr>
              <w:rPr>
                <w:sz w:val="24"/>
                <w:szCs w:val="24"/>
                <w:lang w:val="pt-BR"/>
              </w:rPr>
            </w:pPr>
            <w:r w:rsidRPr="00BC6C9E">
              <w:rPr>
                <w:lang w:val="pt-BR"/>
              </w:rPr>
              <w:t>Os bibliotecários realizam submissão de terceiros.</w:t>
            </w:r>
          </w:p>
        </w:tc>
        <w:tc>
          <w:tcPr>
            <w:tcW w:w="0" w:type="auto"/>
            <w:vAlign w:val="center"/>
            <w:hideMark/>
          </w:tcPr>
          <w:p w:rsidR="00BC6C9E" w:rsidRDefault="00BC6C9E">
            <w:r>
              <w:t>S</w:t>
            </w:r>
          </w:p>
        </w:tc>
      </w:tr>
      <w:tr w:rsidR="00BC6C9E" w:rsidTr="00BC6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6C9E" w:rsidRDefault="00BC6C9E">
            <w:proofErr w:type="spellStart"/>
            <w:r>
              <w:rPr>
                <w:rStyle w:val="Forte"/>
              </w:rPr>
              <w:t>Mediação</w:t>
            </w:r>
            <w:proofErr w:type="spellEnd"/>
            <w:r>
              <w:rPr>
                <w:rStyle w:val="Forte"/>
              </w:rPr>
              <w:t xml:space="preserve"> dos </w:t>
            </w:r>
            <w:proofErr w:type="spellStart"/>
            <w:r>
              <w:rPr>
                <w:rStyle w:val="Forte"/>
              </w:rPr>
              <w:t>sujeitos</w:t>
            </w:r>
            <w:proofErr w:type="spellEnd"/>
            <w:r>
              <w:rPr>
                <w:rStyle w:val="Forte"/>
              </w:rPr>
              <w:t xml:space="preserve"> </w:t>
            </w:r>
            <w:proofErr w:type="spellStart"/>
            <w:r>
              <w:rPr>
                <w:rStyle w:val="Forte"/>
              </w:rPr>
              <w:t>informacionais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6C9E" w:rsidRPr="00BC6C9E" w:rsidRDefault="00BC6C9E">
            <w:pPr>
              <w:rPr>
                <w:lang w:val="pt-BR"/>
              </w:rPr>
            </w:pPr>
            <w:r w:rsidRPr="00BC6C9E">
              <w:rPr>
                <w:lang w:val="pt-BR"/>
              </w:rPr>
              <w:t>Os usuários contribuem com comentários.</w:t>
            </w:r>
          </w:p>
        </w:tc>
        <w:tc>
          <w:tcPr>
            <w:tcW w:w="0" w:type="auto"/>
            <w:vAlign w:val="center"/>
            <w:hideMark/>
          </w:tcPr>
          <w:p w:rsidR="00BC6C9E" w:rsidRDefault="00BC6C9E">
            <w:r>
              <w:t>N</w:t>
            </w:r>
          </w:p>
        </w:tc>
      </w:tr>
      <w:tr w:rsidR="00BC6C9E" w:rsidTr="00BC6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6C9E" w:rsidRDefault="00BC6C9E"/>
        </w:tc>
        <w:tc>
          <w:tcPr>
            <w:tcW w:w="0" w:type="auto"/>
            <w:vAlign w:val="center"/>
            <w:hideMark/>
          </w:tcPr>
          <w:p w:rsidR="00BC6C9E" w:rsidRPr="00BC6C9E" w:rsidRDefault="00BC6C9E">
            <w:pPr>
              <w:rPr>
                <w:sz w:val="24"/>
                <w:szCs w:val="24"/>
                <w:lang w:val="pt-BR"/>
              </w:rPr>
            </w:pPr>
            <w:r w:rsidRPr="00BC6C9E">
              <w:rPr>
                <w:lang w:val="pt-BR"/>
              </w:rPr>
              <w:t>Os usuários realizam auto-arquivamento.</w:t>
            </w:r>
          </w:p>
        </w:tc>
        <w:tc>
          <w:tcPr>
            <w:tcW w:w="0" w:type="auto"/>
            <w:vAlign w:val="center"/>
            <w:hideMark/>
          </w:tcPr>
          <w:p w:rsidR="00BC6C9E" w:rsidRDefault="00BC6C9E">
            <w:r>
              <w:t>N</w:t>
            </w:r>
          </w:p>
        </w:tc>
      </w:tr>
      <w:tr w:rsidR="00BC6C9E" w:rsidTr="00BC6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6C9E" w:rsidRDefault="00BC6C9E">
            <w:r>
              <w:rPr>
                <w:rStyle w:val="Forte"/>
              </w:rPr>
              <w:t>Affordances</w:t>
            </w:r>
          </w:p>
        </w:tc>
        <w:tc>
          <w:tcPr>
            <w:tcW w:w="0" w:type="auto"/>
            <w:vAlign w:val="center"/>
            <w:hideMark/>
          </w:tcPr>
          <w:p w:rsidR="00BC6C9E" w:rsidRPr="00BC6C9E" w:rsidRDefault="00BC6C9E">
            <w:pPr>
              <w:rPr>
                <w:lang w:val="pt-BR"/>
              </w:rPr>
            </w:pPr>
            <w:r w:rsidRPr="00BC6C9E">
              <w:rPr>
                <w:lang w:val="pt-BR"/>
              </w:rPr>
              <w:t>Utiliza pistas que auxiliam o usuário em suas ações.</w:t>
            </w:r>
          </w:p>
        </w:tc>
        <w:tc>
          <w:tcPr>
            <w:tcW w:w="0" w:type="auto"/>
            <w:vAlign w:val="center"/>
            <w:hideMark/>
          </w:tcPr>
          <w:p w:rsidR="00BC6C9E" w:rsidRDefault="00BC6C9E">
            <w:r>
              <w:t>S</w:t>
            </w:r>
          </w:p>
        </w:tc>
      </w:tr>
      <w:tr w:rsidR="00BC6C9E" w:rsidTr="00BC6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6C9E" w:rsidRDefault="00BC6C9E">
            <w:r>
              <w:rPr>
                <w:rStyle w:val="Forte"/>
              </w:rPr>
              <w:t>Wayfinding</w:t>
            </w:r>
          </w:p>
        </w:tc>
        <w:tc>
          <w:tcPr>
            <w:tcW w:w="0" w:type="auto"/>
            <w:vAlign w:val="center"/>
            <w:hideMark/>
          </w:tcPr>
          <w:p w:rsidR="00BC6C9E" w:rsidRDefault="00BC6C9E">
            <w:proofErr w:type="spellStart"/>
            <w:r>
              <w:t>Utiliza</w:t>
            </w:r>
            <w:proofErr w:type="spellEnd"/>
            <w:r>
              <w:t xml:space="preserve"> </w:t>
            </w:r>
            <w:proofErr w:type="spellStart"/>
            <w:r>
              <w:t>trilha</w:t>
            </w:r>
            <w:proofErr w:type="spellEnd"/>
            <w:r>
              <w:t xml:space="preserve"> de </w:t>
            </w:r>
            <w:proofErr w:type="spellStart"/>
            <w:r>
              <w:t>navegação</w:t>
            </w:r>
            <w:proofErr w:type="spellEnd"/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BC6C9E" w:rsidRDefault="00BC6C9E">
            <w:r>
              <w:t>N</w:t>
            </w:r>
          </w:p>
        </w:tc>
      </w:tr>
      <w:tr w:rsidR="00BC6C9E" w:rsidTr="00BC6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6C9E" w:rsidRDefault="00BC6C9E">
            <w:proofErr w:type="spellStart"/>
            <w:r>
              <w:rPr>
                <w:rStyle w:val="Forte"/>
              </w:rPr>
              <w:t>Descoberta</w:t>
            </w:r>
            <w:proofErr w:type="spellEnd"/>
            <w:r>
              <w:rPr>
                <w:rStyle w:val="Forte"/>
              </w:rPr>
              <w:t xml:space="preserve"> de </w:t>
            </w:r>
            <w:proofErr w:type="spellStart"/>
            <w:r>
              <w:rPr>
                <w:rStyle w:val="Forte"/>
              </w:rPr>
              <w:t>informações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6C9E" w:rsidRPr="00BC6C9E" w:rsidRDefault="00BC6C9E">
            <w:pPr>
              <w:rPr>
                <w:lang w:val="pt-BR"/>
              </w:rPr>
            </w:pPr>
            <w:r w:rsidRPr="00BC6C9E">
              <w:rPr>
                <w:lang w:val="pt-BR"/>
              </w:rPr>
              <w:t>Possui recursos de autocomplete e autossugestão.</w:t>
            </w:r>
          </w:p>
        </w:tc>
        <w:tc>
          <w:tcPr>
            <w:tcW w:w="0" w:type="auto"/>
            <w:vAlign w:val="center"/>
            <w:hideMark/>
          </w:tcPr>
          <w:p w:rsidR="00BC6C9E" w:rsidRDefault="00BC6C9E">
            <w:r>
              <w:t>S</w:t>
            </w:r>
          </w:p>
        </w:tc>
      </w:tr>
      <w:tr w:rsidR="00BC6C9E" w:rsidTr="00BC6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6C9E" w:rsidRDefault="00BC6C9E"/>
        </w:tc>
        <w:tc>
          <w:tcPr>
            <w:tcW w:w="0" w:type="auto"/>
            <w:vAlign w:val="center"/>
            <w:hideMark/>
          </w:tcPr>
          <w:p w:rsidR="00BC6C9E" w:rsidRPr="00BC6C9E" w:rsidRDefault="00BC6C9E">
            <w:pPr>
              <w:rPr>
                <w:sz w:val="24"/>
                <w:szCs w:val="24"/>
                <w:lang w:val="pt-BR"/>
              </w:rPr>
            </w:pPr>
            <w:r w:rsidRPr="00BC6C9E">
              <w:rPr>
                <w:lang w:val="pt-BR"/>
              </w:rPr>
              <w:t>Possui facetas para refinamento de pesquisa.</w:t>
            </w:r>
          </w:p>
        </w:tc>
        <w:tc>
          <w:tcPr>
            <w:tcW w:w="0" w:type="auto"/>
            <w:vAlign w:val="center"/>
            <w:hideMark/>
          </w:tcPr>
          <w:p w:rsidR="00BC6C9E" w:rsidRDefault="00BC6C9E">
            <w:r>
              <w:t>S</w:t>
            </w:r>
          </w:p>
        </w:tc>
      </w:tr>
      <w:tr w:rsidR="00BC6C9E" w:rsidTr="00BC6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6C9E" w:rsidRDefault="00BC6C9E">
            <w:proofErr w:type="spellStart"/>
            <w:r>
              <w:rPr>
                <w:rStyle w:val="Forte"/>
              </w:rPr>
              <w:t>Acessibilidade</w:t>
            </w:r>
            <w:proofErr w:type="spellEnd"/>
            <w:r>
              <w:rPr>
                <w:rStyle w:val="Forte"/>
              </w:rPr>
              <w:t xml:space="preserve"> e </w:t>
            </w:r>
            <w:proofErr w:type="spellStart"/>
            <w:r>
              <w:rPr>
                <w:rStyle w:val="Forte"/>
              </w:rPr>
              <w:t>Usabilidade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6C9E" w:rsidRPr="00BC6C9E" w:rsidRDefault="00BC6C9E">
            <w:pPr>
              <w:rPr>
                <w:lang w:val="pt-BR"/>
              </w:rPr>
            </w:pPr>
            <w:r w:rsidRPr="00BC6C9E">
              <w:rPr>
                <w:lang w:val="pt-BR"/>
              </w:rPr>
              <w:t>A customização é coerente com o público-alvo.</w:t>
            </w:r>
          </w:p>
        </w:tc>
        <w:tc>
          <w:tcPr>
            <w:tcW w:w="0" w:type="auto"/>
            <w:vAlign w:val="center"/>
            <w:hideMark/>
          </w:tcPr>
          <w:p w:rsidR="00BC6C9E" w:rsidRDefault="00BC6C9E">
            <w:r>
              <w:t>S</w:t>
            </w:r>
          </w:p>
        </w:tc>
      </w:tr>
      <w:tr w:rsidR="00BC6C9E" w:rsidTr="00BC6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6C9E" w:rsidRDefault="00BC6C9E"/>
        </w:tc>
        <w:tc>
          <w:tcPr>
            <w:tcW w:w="0" w:type="auto"/>
            <w:vAlign w:val="center"/>
            <w:hideMark/>
          </w:tcPr>
          <w:p w:rsidR="00BC6C9E" w:rsidRPr="00BC6C9E" w:rsidRDefault="00BC6C9E">
            <w:pPr>
              <w:rPr>
                <w:sz w:val="24"/>
                <w:szCs w:val="24"/>
                <w:lang w:val="pt-BR"/>
              </w:rPr>
            </w:pPr>
            <w:r w:rsidRPr="00BC6C9E">
              <w:rPr>
                <w:lang w:val="pt-BR"/>
              </w:rPr>
              <w:t>Possui recursos de acessibilidade na interface.</w:t>
            </w:r>
          </w:p>
        </w:tc>
        <w:tc>
          <w:tcPr>
            <w:tcW w:w="0" w:type="auto"/>
            <w:vAlign w:val="center"/>
            <w:hideMark/>
          </w:tcPr>
          <w:p w:rsidR="00BC6C9E" w:rsidRDefault="00BC6C9E">
            <w:r>
              <w:t>N</w:t>
            </w:r>
          </w:p>
        </w:tc>
      </w:tr>
      <w:tr w:rsidR="00BC6C9E" w:rsidTr="00BC6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6C9E" w:rsidRDefault="00BC6C9E"/>
        </w:tc>
        <w:tc>
          <w:tcPr>
            <w:tcW w:w="0" w:type="auto"/>
            <w:vAlign w:val="center"/>
            <w:hideMark/>
          </w:tcPr>
          <w:p w:rsidR="00BC6C9E" w:rsidRPr="00BC6C9E" w:rsidRDefault="00BC6C9E">
            <w:pPr>
              <w:rPr>
                <w:sz w:val="24"/>
                <w:szCs w:val="24"/>
                <w:lang w:val="pt-BR"/>
              </w:rPr>
            </w:pPr>
            <w:r w:rsidRPr="00BC6C9E">
              <w:rPr>
                <w:lang w:val="pt-BR"/>
              </w:rPr>
              <w:t>A acessibilidade está de acordo com recomendações da W3C (WCAG 2.0).</w:t>
            </w:r>
          </w:p>
        </w:tc>
        <w:tc>
          <w:tcPr>
            <w:tcW w:w="0" w:type="auto"/>
            <w:vAlign w:val="center"/>
            <w:hideMark/>
          </w:tcPr>
          <w:p w:rsidR="00BC6C9E" w:rsidRDefault="00BC6C9E">
            <w:r>
              <w:t>S</w:t>
            </w:r>
          </w:p>
        </w:tc>
      </w:tr>
      <w:tr w:rsidR="00BC6C9E" w:rsidTr="00BC6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6C9E" w:rsidRDefault="00BC6C9E">
            <w:proofErr w:type="spellStart"/>
            <w:r>
              <w:rPr>
                <w:rStyle w:val="Forte"/>
              </w:rPr>
              <w:t>Intencionalidade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6C9E" w:rsidRPr="00BC6C9E" w:rsidRDefault="00BC6C9E">
            <w:pPr>
              <w:rPr>
                <w:lang w:val="pt-BR"/>
              </w:rPr>
            </w:pPr>
            <w:r w:rsidRPr="00BC6C9E">
              <w:rPr>
                <w:lang w:val="pt-BR"/>
              </w:rPr>
              <w:t>Há indícios de preocupação com a intencionalidade dos sujeitos (ex.: análise de logs).</w:t>
            </w:r>
          </w:p>
        </w:tc>
        <w:tc>
          <w:tcPr>
            <w:tcW w:w="0" w:type="auto"/>
            <w:vAlign w:val="center"/>
            <w:hideMark/>
          </w:tcPr>
          <w:p w:rsidR="00BC6C9E" w:rsidRDefault="00BC6C9E">
            <w:r>
              <w:t>S</w:t>
            </w:r>
          </w:p>
        </w:tc>
      </w:tr>
      <w:tr w:rsidR="00BC6C9E" w:rsidTr="00BC6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6C9E" w:rsidRDefault="00BC6C9E">
            <w:proofErr w:type="spellStart"/>
            <w:r>
              <w:rPr>
                <w:rStyle w:val="Forte"/>
              </w:rPr>
              <w:t>Mobilidade</w:t>
            </w:r>
            <w:proofErr w:type="spellEnd"/>
            <w:r>
              <w:rPr>
                <w:rStyle w:val="Forte"/>
              </w:rPr>
              <w:t xml:space="preserve">, </w:t>
            </w:r>
            <w:proofErr w:type="spellStart"/>
            <w:r>
              <w:rPr>
                <w:rStyle w:val="Forte"/>
              </w:rPr>
              <w:t>Convergência</w:t>
            </w:r>
            <w:proofErr w:type="spellEnd"/>
            <w:r>
              <w:rPr>
                <w:rStyle w:val="Forte"/>
              </w:rPr>
              <w:t xml:space="preserve"> e </w:t>
            </w:r>
            <w:proofErr w:type="spellStart"/>
            <w:r>
              <w:rPr>
                <w:rStyle w:val="Forte"/>
              </w:rPr>
              <w:t>Ubiquidade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6C9E" w:rsidRDefault="00BC6C9E">
            <w:proofErr w:type="spellStart"/>
            <w:r>
              <w:t>Possui</w:t>
            </w:r>
            <w:proofErr w:type="spellEnd"/>
            <w:r>
              <w:t xml:space="preserve"> design </w:t>
            </w:r>
            <w:proofErr w:type="spellStart"/>
            <w:r>
              <w:t>responsivo</w:t>
            </w:r>
            <w:proofErr w:type="spellEnd"/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BC6C9E" w:rsidRDefault="00BC6C9E">
            <w:r>
              <w:t>S</w:t>
            </w:r>
          </w:p>
        </w:tc>
      </w:tr>
    </w:tbl>
    <w:p w:rsidR="00BC6C9E" w:rsidRDefault="00BC6C9E" w:rsidP="00BC6C9E">
      <w:r>
        <w:pict>
          <v:rect id="_x0000_i1027" style="width:0;height:1.5pt" o:hralign="center" o:hrstd="t" o:hr="t" fillcolor="#a0a0a0" stroked="f"/>
        </w:pict>
      </w:r>
    </w:p>
    <w:p w:rsidR="00BC6C9E" w:rsidRDefault="00BC6C9E" w:rsidP="00BC6C9E">
      <w:pPr>
        <w:pStyle w:val="Ttulo2"/>
      </w:pPr>
      <w:proofErr w:type="spellStart"/>
      <w:r>
        <w:rPr>
          <w:rStyle w:val="Forte"/>
          <w:b/>
          <w:bCs/>
        </w:rPr>
        <w:lastRenderedPageBreak/>
        <w:t>Adote</w:t>
      </w:r>
      <w:proofErr w:type="spellEnd"/>
      <w:r>
        <w:rPr>
          <w:rStyle w:val="Forte"/>
          <w:b/>
          <w:bCs/>
        </w:rPr>
        <w:t xml:space="preserve"> </w:t>
      </w:r>
      <w:proofErr w:type="spellStart"/>
      <w:r>
        <w:rPr>
          <w:rStyle w:val="Forte"/>
          <w:b/>
          <w:bCs/>
        </w:rPr>
        <w:t>Petz</w:t>
      </w:r>
      <w:proofErr w:type="spellEnd"/>
    </w:p>
    <w:p w:rsidR="00BC6C9E" w:rsidRDefault="00BC6C9E" w:rsidP="00BC6C9E">
      <w:pPr>
        <w:pStyle w:val="NormalWeb"/>
      </w:pPr>
      <w:r>
        <w:rPr>
          <w:rStyle w:val="Forte"/>
        </w:rPr>
        <w:t>URL:</w:t>
      </w:r>
      <w:r>
        <w:t xml:space="preserve"> </w:t>
      </w:r>
      <w:hyperlink r:id="rId7" w:history="1">
        <w:r>
          <w:rPr>
            <w:rStyle w:val="Hyperlink"/>
            <w:rFonts w:eastAsiaTheme="majorEastAsia"/>
          </w:rPr>
          <w:t>https://www.adotepetz.com.br/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1"/>
        <w:gridCol w:w="5071"/>
        <w:gridCol w:w="978"/>
      </w:tblGrid>
      <w:tr w:rsidR="00BC6C9E" w:rsidTr="00BC6C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C6C9E" w:rsidRDefault="00BC6C9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Forte"/>
              </w:rPr>
              <w:t>Atributo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6C9E" w:rsidRDefault="00BC6C9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Forte"/>
              </w:rPr>
              <w:t>Descrição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6C9E" w:rsidRDefault="00BC6C9E">
            <w:pPr>
              <w:jc w:val="center"/>
              <w:rPr>
                <w:b/>
                <w:bCs/>
              </w:rPr>
            </w:pPr>
            <w:r>
              <w:rPr>
                <w:rStyle w:val="Forte"/>
              </w:rPr>
              <w:t>SIM (S) / NÃO (N)</w:t>
            </w:r>
          </w:p>
        </w:tc>
      </w:tr>
      <w:tr w:rsidR="00BC6C9E" w:rsidTr="00BC6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6C9E" w:rsidRDefault="00BC6C9E">
            <w:proofErr w:type="spellStart"/>
            <w:r>
              <w:rPr>
                <w:rStyle w:val="Forte"/>
              </w:rPr>
              <w:t>Taxonomias</w:t>
            </w:r>
            <w:proofErr w:type="spellEnd"/>
            <w:r>
              <w:rPr>
                <w:rStyle w:val="Forte"/>
              </w:rPr>
              <w:t xml:space="preserve"> </w:t>
            </w:r>
            <w:proofErr w:type="spellStart"/>
            <w:r>
              <w:rPr>
                <w:rStyle w:val="Forte"/>
              </w:rPr>
              <w:t>navegacionais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6C9E" w:rsidRPr="00BC6C9E" w:rsidRDefault="00BC6C9E">
            <w:pPr>
              <w:rPr>
                <w:lang w:val="pt-BR"/>
              </w:rPr>
            </w:pPr>
            <w:r w:rsidRPr="00BC6C9E">
              <w:rPr>
                <w:lang w:val="pt-BR"/>
              </w:rPr>
              <w:t>As comunidades e coleções possuem categorização adequada dos conceitos/termos.</w:t>
            </w:r>
          </w:p>
        </w:tc>
        <w:tc>
          <w:tcPr>
            <w:tcW w:w="0" w:type="auto"/>
            <w:vAlign w:val="center"/>
            <w:hideMark/>
          </w:tcPr>
          <w:p w:rsidR="00BC6C9E" w:rsidRDefault="00BC6C9E">
            <w:r>
              <w:t>N</w:t>
            </w:r>
          </w:p>
        </w:tc>
      </w:tr>
      <w:tr w:rsidR="00BC6C9E" w:rsidTr="00BC6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6C9E" w:rsidRDefault="00BC6C9E"/>
        </w:tc>
        <w:tc>
          <w:tcPr>
            <w:tcW w:w="0" w:type="auto"/>
            <w:vAlign w:val="center"/>
            <w:hideMark/>
          </w:tcPr>
          <w:p w:rsidR="00BC6C9E" w:rsidRPr="00BC6C9E" w:rsidRDefault="00BC6C9E">
            <w:pPr>
              <w:rPr>
                <w:sz w:val="24"/>
                <w:szCs w:val="24"/>
                <w:lang w:val="pt-BR"/>
              </w:rPr>
            </w:pPr>
            <w:r w:rsidRPr="00BC6C9E">
              <w:rPr>
                <w:lang w:val="pt-BR"/>
              </w:rPr>
              <w:t>As comunidades e coleções existentes possuem termos significativos e coerentes que não dificultam seu entendimento.</w:t>
            </w:r>
          </w:p>
        </w:tc>
        <w:tc>
          <w:tcPr>
            <w:tcW w:w="0" w:type="auto"/>
            <w:vAlign w:val="center"/>
            <w:hideMark/>
          </w:tcPr>
          <w:p w:rsidR="00BC6C9E" w:rsidRDefault="00BC6C9E">
            <w:r>
              <w:t>S</w:t>
            </w:r>
          </w:p>
        </w:tc>
      </w:tr>
      <w:tr w:rsidR="00BC6C9E" w:rsidTr="00BC6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6C9E" w:rsidRDefault="00BC6C9E">
            <w:proofErr w:type="spellStart"/>
            <w:r>
              <w:rPr>
                <w:rStyle w:val="Forte"/>
              </w:rPr>
              <w:t>Instrumentos</w:t>
            </w:r>
            <w:proofErr w:type="spellEnd"/>
            <w:r>
              <w:rPr>
                <w:rStyle w:val="Forte"/>
              </w:rPr>
              <w:t xml:space="preserve"> de </w:t>
            </w:r>
            <w:proofErr w:type="spellStart"/>
            <w:r>
              <w:rPr>
                <w:rStyle w:val="Forte"/>
              </w:rPr>
              <w:t>controle</w:t>
            </w:r>
            <w:proofErr w:type="spellEnd"/>
            <w:r>
              <w:rPr>
                <w:rStyle w:val="Forte"/>
              </w:rPr>
              <w:t xml:space="preserve"> </w:t>
            </w:r>
            <w:proofErr w:type="spellStart"/>
            <w:r>
              <w:rPr>
                <w:rStyle w:val="Forte"/>
              </w:rPr>
              <w:t>terminológico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6C9E" w:rsidRPr="00BC6C9E" w:rsidRDefault="00BC6C9E">
            <w:pPr>
              <w:rPr>
                <w:lang w:val="pt-BR"/>
              </w:rPr>
            </w:pPr>
            <w:r w:rsidRPr="00BC6C9E">
              <w:rPr>
                <w:lang w:val="pt-BR"/>
              </w:rPr>
              <w:t>Utiliza vocabulários controlados para representação dos documentos disponibilizados.</w:t>
            </w:r>
          </w:p>
        </w:tc>
        <w:tc>
          <w:tcPr>
            <w:tcW w:w="0" w:type="auto"/>
            <w:vAlign w:val="center"/>
            <w:hideMark/>
          </w:tcPr>
          <w:p w:rsidR="00BC6C9E" w:rsidRDefault="00BC6C9E">
            <w:r>
              <w:t>N</w:t>
            </w:r>
          </w:p>
        </w:tc>
      </w:tr>
      <w:tr w:rsidR="00BC6C9E" w:rsidTr="00BC6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6C9E" w:rsidRDefault="00BC6C9E">
            <w:proofErr w:type="spellStart"/>
            <w:r>
              <w:rPr>
                <w:rStyle w:val="Forte"/>
              </w:rPr>
              <w:t>Folksonomias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6C9E" w:rsidRPr="00BC6C9E" w:rsidRDefault="00BC6C9E">
            <w:pPr>
              <w:rPr>
                <w:lang w:val="pt-BR"/>
              </w:rPr>
            </w:pPr>
            <w:r w:rsidRPr="00BC6C9E">
              <w:rPr>
                <w:lang w:val="pt-BR"/>
              </w:rPr>
              <w:t xml:space="preserve">Permite a inserção de </w:t>
            </w:r>
            <w:proofErr w:type="spellStart"/>
            <w:r w:rsidRPr="00BC6C9E">
              <w:rPr>
                <w:lang w:val="pt-BR"/>
              </w:rPr>
              <w:t>tags</w:t>
            </w:r>
            <w:proofErr w:type="spellEnd"/>
            <w:r w:rsidRPr="00BC6C9E">
              <w:rPr>
                <w:lang w:val="pt-BR"/>
              </w:rPr>
              <w:t xml:space="preserve"> aos documentos.</w:t>
            </w:r>
          </w:p>
        </w:tc>
        <w:tc>
          <w:tcPr>
            <w:tcW w:w="0" w:type="auto"/>
            <w:vAlign w:val="center"/>
            <w:hideMark/>
          </w:tcPr>
          <w:p w:rsidR="00BC6C9E" w:rsidRDefault="00BC6C9E">
            <w:r>
              <w:t>S</w:t>
            </w:r>
          </w:p>
        </w:tc>
      </w:tr>
      <w:tr w:rsidR="00BC6C9E" w:rsidTr="00BC6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6C9E" w:rsidRDefault="00BC6C9E">
            <w:proofErr w:type="spellStart"/>
            <w:r>
              <w:rPr>
                <w:rStyle w:val="Forte"/>
              </w:rPr>
              <w:t>Metadados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6C9E" w:rsidRPr="00BC6C9E" w:rsidRDefault="00BC6C9E">
            <w:pPr>
              <w:rPr>
                <w:lang w:val="pt-BR"/>
              </w:rPr>
            </w:pPr>
            <w:r w:rsidRPr="00BC6C9E">
              <w:rPr>
                <w:lang w:val="pt-BR"/>
              </w:rPr>
              <w:t xml:space="preserve">Os documentos são representados por </w:t>
            </w:r>
            <w:proofErr w:type="spellStart"/>
            <w:r w:rsidRPr="00BC6C9E">
              <w:rPr>
                <w:lang w:val="pt-BR"/>
              </w:rPr>
              <w:t>metadados</w:t>
            </w:r>
            <w:proofErr w:type="spellEnd"/>
            <w:r w:rsidRPr="00BC6C9E">
              <w:rPr>
                <w:lang w:val="pt-BR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BC6C9E" w:rsidRDefault="00BC6C9E">
            <w:r>
              <w:t>S</w:t>
            </w:r>
          </w:p>
        </w:tc>
      </w:tr>
      <w:tr w:rsidR="00BC6C9E" w:rsidTr="00BC6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6C9E" w:rsidRDefault="00BC6C9E"/>
        </w:tc>
        <w:tc>
          <w:tcPr>
            <w:tcW w:w="0" w:type="auto"/>
            <w:vAlign w:val="center"/>
            <w:hideMark/>
          </w:tcPr>
          <w:p w:rsidR="00BC6C9E" w:rsidRPr="00BC6C9E" w:rsidRDefault="00BC6C9E">
            <w:pPr>
              <w:rPr>
                <w:sz w:val="24"/>
                <w:szCs w:val="24"/>
                <w:lang w:val="pt-BR"/>
              </w:rPr>
            </w:pPr>
            <w:r w:rsidRPr="00BC6C9E">
              <w:rPr>
                <w:lang w:val="pt-BR"/>
              </w:rPr>
              <w:t xml:space="preserve">Utiliza padrão de </w:t>
            </w:r>
            <w:proofErr w:type="spellStart"/>
            <w:r w:rsidRPr="00BC6C9E">
              <w:rPr>
                <w:lang w:val="pt-BR"/>
              </w:rPr>
              <w:t>metadados</w:t>
            </w:r>
            <w:proofErr w:type="spellEnd"/>
            <w:r w:rsidRPr="00BC6C9E">
              <w:rPr>
                <w:lang w:val="pt-BR"/>
              </w:rPr>
              <w:t xml:space="preserve"> coerente com a proposta do repositório.</w:t>
            </w:r>
          </w:p>
        </w:tc>
        <w:tc>
          <w:tcPr>
            <w:tcW w:w="0" w:type="auto"/>
            <w:vAlign w:val="center"/>
            <w:hideMark/>
          </w:tcPr>
          <w:p w:rsidR="00BC6C9E" w:rsidRDefault="00BC6C9E">
            <w:r>
              <w:t>N</w:t>
            </w:r>
          </w:p>
        </w:tc>
      </w:tr>
      <w:tr w:rsidR="00BC6C9E" w:rsidTr="00BC6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6C9E" w:rsidRDefault="00BC6C9E">
            <w:proofErr w:type="spellStart"/>
            <w:r>
              <w:rPr>
                <w:rStyle w:val="Forte"/>
              </w:rPr>
              <w:t>Mediação</w:t>
            </w:r>
            <w:proofErr w:type="spellEnd"/>
            <w:r>
              <w:rPr>
                <w:rStyle w:val="Forte"/>
              </w:rPr>
              <w:t xml:space="preserve"> dos </w:t>
            </w:r>
            <w:proofErr w:type="spellStart"/>
            <w:r>
              <w:rPr>
                <w:rStyle w:val="Forte"/>
              </w:rPr>
              <w:t>informáticos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6C9E" w:rsidRPr="00BC6C9E" w:rsidRDefault="00BC6C9E">
            <w:pPr>
              <w:rPr>
                <w:lang w:val="pt-BR"/>
              </w:rPr>
            </w:pPr>
            <w:r w:rsidRPr="00BC6C9E">
              <w:rPr>
                <w:lang w:val="pt-BR"/>
              </w:rPr>
              <w:t>Foi realizada a customização do repositório.</w:t>
            </w:r>
          </w:p>
        </w:tc>
        <w:tc>
          <w:tcPr>
            <w:tcW w:w="0" w:type="auto"/>
            <w:vAlign w:val="center"/>
            <w:hideMark/>
          </w:tcPr>
          <w:p w:rsidR="00BC6C9E" w:rsidRDefault="00BC6C9E">
            <w:r>
              <w:t>N</w:t>
            </w:r>
          </w:p>
        </w:tc>
      </w:tr>
      <w:tr w:rsidR="00BC6C9E" w:rsidTr="00BC6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6C9E" w:rsidRPr="00BC6C9E" w:rsidRDefault="00BC6C9E">
            <w:pPr>
              <w:rPr>
                <w:lang w:val="pt-BR"/>
              </w:rPr>
            </w:pPr>
            <w:r w:rsidRPr="00BC6C9E">
              <w:rPr>
                <w:rStyle w:val="Forte"/>
                <w:lang w:val="pt-BR"/>
              </w:rPr>
              <w:t>Mediação dos profissionais da informação</w:t>
            </w:r>
          </w:p>
        </w:tc>
        <w:tc>
          <w:tcPr>
            <w:tcW w:w="0" w:type="auto"/>
            <w:vAlign w:val="center"/>
            <w:hideMark/>
          </w:tcPr>
          <w:p w:rsidR="00BC6C9E" w:rsidRPr="00BC6C9E" w:rsidRDefault="00BC6C9E">
            <w:pPr>
              <w:rPr>
                <w:lang w:val="pt-BR"/>
              </w:rPr>
            </w:pPr>
            <w:r w:rsidRPr="00BC6C9E">
              <w:rPr>
                <w:lang w:val="pt-BR"/>
              </w:rPr>
              <w:t>O repositório disponibiliza tutoriais e contatos para auxílio aos usuários.</w:t>
            </w:r>
          </w:p>
        </w:tc>
        <w:tc>
          <w:tcPr>
            <w:tcW w:w="0" w:type="auto"/>
            <w:vAlign w:val="center"/>
            <w:hideMark/>
          </w:tcPr>
          <w:p w:rsidR="00BC6C9E" w:rsidRDefault="00BC6C9E">
            <w:r>
              <w:t>N</w:t>
            </w:r>
          </w:p>
        </w:tc>
      </w:tr>
      <w:tr w:rsidR="00BC6C9E" w:rsidTr="00BC6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6C9E" w:rsidRDefault="00BC6C9E"/>
        </w:tc>
        <w:tc>
          <w:tcPr>
            <w:tcW w:w="0" w:type="auto"/>
            <w:vAlign w:val="center"/>
            <w:hideMark/>
          </w:tcPr>
          <w:p w:rsidR="00BC6C9E" w:rsidRPr="00BC6C9E" w:rsidRDefault="00BC6C9E">
            <w:pPr>
              <w:rPr>
                <w:sz w:val="24"/>
                <w:szCs w:val="24"/>
                <w:lang w:val="pt-BR"/>
              </w:rPr>
            </w:pPr>
            <w:r w:rsidRPr="00BC6C9E">
              <w:rPr>
                <w:lang w:val="pt-BR"/>
              </w:rPr>
              <w:t xml:space="preserve">Existe influência dos bibliotecários na avaliação dos </w:t>
            </w:r>
            <w:proofErr w:type="spellStart"/>
            <w:r w:rsidRPr="00BC6C9E">
              <w:rPr>
                <w:lang w:val="pt-BR"/>
              </w:rPr>
              <w:t>metadados</w:t>
            </w:r>
            <w:proofErr w:type="spellEnd"/>
            <w:r w:rsidRPr="00BC6C9E">
              <w:rPr>
                <w:lang w:val="pt-BR"/>
              </w:rPr>
              <w:t xml:space="preserve"> atribuídos pelos usuários.</w:t>
            </w:r>
          </w:p>
        </w:tc>
        <w:tc>
          <w:tcPr>
            <w:tcW w:w="0" w:type="auto"/>
            <w:vAlign w:val="center"/>
            <w:hideMark/>
          </w:tcPr>
          <w:p w:rsidR="00BC6C9E" w:rsidRDefault="00BC6C9E">
            <w:r>
              <w:t>S</w:t>
            </w:r>
          </w:p>
        </w:tc>
      </w:tr>
      <w:tr w:rsidR="00BC6C9E" w:rsidTr="00BC6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6C9E" w:rsidRDefault="00BC6C9E"/>
        </w:tc>
        <w:tc>
          <w:tcPr>
            <w:tcW w:w="0" w:type="auto"/>
            <w:vAlign w:val="center"/>
            <w:hideMark/>
          </w:tcPr>
          <w:p w:rsidR="00BC6C9E" w:rsidRPr="00BC6C9E" w:rsidRDefault="00BC6C9E">
            <w:pPr>
              <w:rPr>
                <w:sz w:val="24"/>
                <w:szCs w:val="24"/>
                <w:lang w:val="pt-BR"/>
              </w:rPr>
            </w:pPr>
            <w:r w:rsidRPr="00BC6C9E">
              <w:rPr>
                <w:lang w:val="pt-BR"/>
              </w:rPr>
              <w:t>Os bibliotecários realizam submissão de terceiros.</w:t>
            </w:r>
          </w:p>
        </w:tc>
        <w:tc>
          <w:tcPr>
            <w:tcW w:w="0" w:type="auto"/>
            <w:vAlign w:val="center"/>
            <w:hideMark/>
          </w:tcPr>
          <w:p w:rsidR="00BC6C9E" w:rsidRDefault="00BC6C9E">
            <w:r>
              <w:t>S</w:t>
            </w:r>
          </w:p>
        </w:tc>
      </w:tr>
      <w:tr w:rsidR="00BC6C9E" w:rsidTr="00BC6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6C9E" w:rsidRDefault="00BC6C9E">
            <w:proofErr w:type="spellStart"/>
            <w:r>
              <w:rPr>
                <w:rStyle w:val="Forte"/>
              </w:rPr>
              <w:t>Mediação</w:t>
            </w:r>
            <w:proofErr w:type="spellEnd"/>
            <w:r>
              <w:rPr>
                <w:rStyle w:val="Forte"/>
              </w:rPr>
              <w:t xml:space="preserve"> dos </w:t>
            </w:r>
            <w:proofErr w:type="spellStart"/>
            <w:r>
              <w:rPr>
                <w:rStyle w:val="Forte"/>
              </w:rPr>
              <w:t>sujeitos</w:t>
            </w:r>
            <w:proofErr w:type="spellEnd"/>
            <w:r>
              <w:rPr>
                <w:rStyle w:val="Forte"/>
              </w:rPr>
              <w:t xml:space="preserve"> </w:t>
            </w:r>
            <w:proofErr w:type="spellStart"/>
            <w:r>
              <w:rPr>
                <w:rStyle w:val="Forte"/>
              </w:rPr>
              <w:t>informacionais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6C9E" w:rsidRPr="00BC6C9E" w:rsidRDefault="00BC6C9E">
            <w:pPr>
              <w:rPr>
                <w:lang w:val="pt-BR"/>
              </w:rPr>
            </w:pPr>
            <w:r w:rsidRPr="00BC6C9E">
              <w:rPr>
                <w:lang w:val="pt-BR"/>
              </w:rPr>
              <w:t>Os usuários contribuem com comentários.</w:t>
            </w:r>
          </w:p>
        </w:tc>
        <w:tc>
          <w:tcPr>
            <w:tcW w:w="0" w:type="auto"/>
            <w:vAlign w:val="center"/>
            <w:hideMark/>
          </w:tcPr>
          <w:p w:rsidR="00BC6C9E" w:rsidRDefault="00BC6C9E">
            <w:r>
              <w:t>N</w:t>
            </w:r>
          </w:p>
        </w:tc>
      </w:tr>
      <w:tr w:rsidR="00BC6C9E" w:rsidTr="00BC6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6C9E" w:rsidRDefault="00BC6C9E"/>
        </w:tc>
        <w:tc>
          <w:tcPr>
            <w:tcW w:w="0" w:type="auto"/>
            <w:vAlign w:val="center"/>
            <w:hideMark/>
          </w:tcPr>
          <w:p w:rsidR="00BC6C9E" w:rsidRPr="00BC6C9E" w:rsidRDefault="00BC6C9E">
            <w:pPr>
              <w:rPr>
                <w:sz w:val="24"/>
                <w:szCs w:val="24"/>
                <w:lang w:val="pt-BR"/>
              </w:rPr>
            </w:pPr>
            <w:r w:rsidRPr="00BC6C9E">
              <w:rPr>
                <w:lang w:val="pt-BR"/>
              </w:rPr>
              <w:t xml:space="preserve">Os usuários realizam </w:t>
            </w:r>
            <w:proofErr w:type="spellStart"/>
            <w:r w:rsidRPr="00BC6C9E">
              <w:rPr>
                <w:lang w:val="pt-BR"/>
              </w:rPr>
              <w:t>auto-arquivamento</w:t>
            </w:r>
            <w:proofErr w:type="spellEnd"/>
            <w:r w:rsidRPr="00BC6C9E">
              <w:rPr>
                <w:lang w:val="pt-BR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BC6C9E" w:rsidRDefault="00BC6C9E">
            <w:r>
              <w:t>S</w:t>
            </w:r>
          </w:p>
        </w:tc>
      </w:tr>
      <w:tr w:rsidR="00BC6C9E" w:rsidTr="00BC6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6C9E" w:rsidRDefault="00BC6C9E">
            <w:r>
              <w:rPr>
                <w:rStyle w:val="Forte"/>
              </w:rPr>
              <w:t>Affordances</w:t>
            </w:r>
          </w:p>
        </w:tc>
        <w:tc>
          <w:tcPr>
            <w:tcW w:w="0" w:type="auto"/>
            <w:vAlign w:val="center"/>
            <w:hideMark/>
          </w:tcPr>
          <w:p w:rsidR="00BC6C9E" w:rsidRPr="00BC6C9E" w:rsidRDefault="00BC6C9E">
            <w:pPr>
              <w:rPr>
                <w:lang w:val="pt-BR"/>
              </w:rPr>
            </w:pPr>
            <w:r w:rsidRPr="00BC6C9E">
              <w:rPr>
                <w:lang w:val="pt-BR"/>
              </w:rPr>
              <w:t>Utiliza pistas que auxiliam o usuário em suas ações.</w:t>
            </w:r>
          </w:p>
        </w:tc>
        <w:tc>
          <w:tcPr>
            <w:tcW w:w="0" w:type="auto"/>
            <w:vAlign w:val="center"/>
            <w:hideMark/>
          </w:tcPr>
          <w:p w:rsidR="00BC6C9E" w:rsidRDefault="00BC6C9E">
            <w:r>
              <w:t>N</w:t>
            </w:r>
          </w:p>
        </w:tc>
      </w:tr>
      <w:tr w:rsidR="00BC6C9E" w:rsidTr="00BC6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6C9E" w:rsidRDefault="00BC6C9E">
            <w:r>
              <w:rPr>
                <w:rStyle w:val="Forte"/>
              </w:rPr>
              <w:t>Wayfinding</w:t>
            </w:r>
          </w:p>
        </w:tc>
        <w:tc>
          <w:tcPr>
            <w:tcW w:w="0" w:type="auto"/>
            <w:vAlign w:val="center"/>
            <w:hideMark/>
          </w:tcPr>
          <w:p w:rsidR="00BC6C9E" w:rsidRDefault="00BC6C9E">
            <w:proofErr w:type="spellStart"/>
            <w:r>
              <w:t>Utiliza</w:t>
            </w:r>
            <w:proofErr w:type="spellEnd"/>
            <w:r>
              <w:t xml:space="preserve"> </w:t>
            </w:r>
            <w:proofErr w:type="spellStart"/>
            <w:r>
              <w:t>trilha</w:t>
            </w:r>
            <w:proofErr w:type="spellEnd"/>
            <w:r>
              <w:t xml:space="preserve"> de </w:t>
            </w:r>
            <w:proofErr w:type="spellStart"/>
            <w:r>
              <w:t>navegação</w:t>
            </w:r>
            <w:proofErr w:type="spellEnd"/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BC6C9E" w:rsidRDefault="00BC6C9E">
            <w:r>
              <w:t>N</w:t>
            </w:r>
          </w:p>
        </w:tc>
      </w:tr>
      <w:tr w:rsidR="00BC6C9E" w:rsidTr="00BC6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6C9E" w:rsidRDefault="00BC6C9E">
            <w:proofErr w:type="spellStart"/>
            <w:r>
              <w:rPr>
                <w:rStyle w:val="Forte"/>
              </w:rPr>
              <w:lastRenderedPageBreak/>
              <w:t>Descoberta</w:t>
            </w:r>
            <w:proofErr w:type="spellEnd"/>
            <w:r>
              <w:rPr>
                <w:rStyle w:val="Forte"/>
              </w:rPr>
              <w:t xml:space="preserve"> de </w:t>
            </w:r>
            <w:proofErr w:type="spellStart"/>
            <w:r>
              <w:rPr>
                <w:rStyle w:val="Forte"/>
              </w:rPr>
              <w:t>informações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6C9E" w:rsidRPr="00BC6C9E" w:rsidRDefault="00BC6C9E">
            <w:pPr>
              <w:rPr>
                <w:lang w:val="pt-BR"/>
              </w:rPr>
            </w:pPr>
            <w:r w:rsidRPr="00BC6C9E">
              <w:rPr>
                <w:lang w:val="pt-BR"/>
              </w:rPr>
              <w:t xml:space="preserve">Possui recursos de </w:t>
            </w:r>
            <w:proofErr w:type="spellStart"/>
            <w:r w:rsidRPr="00BC6C9E">
              <w:rPr>
                <w:lang w:val="pt-BR"/>
              </w:rPr>
              <w:t>autocomplete</w:t>
            </w:r>
            <w:proofErr w:type="spellEnd"/>
            <w:r w:rsidRPr="00BC6C9E">
              <w:rPr>
                <w:lang w:val="pt-BR"/>
              </w:rPr>
              <w:t xml:space="preserve"> e autossugestão.</w:t>
            </w:r>
          </w:p>
        </w:tc>
        <w:tc>
          <w:tcPr>
            <w:tcW w:w="0" w:type="auto"/>
            <w:vAlign w:val="center"/>
            <w:hideMark/>
          </w:tcPr>
          <w:p w:rsidR="00BC6C9E" w:rsidRDefault="00BC6C9E">
            <w:r>
              <w:t>N</w:t>
            </w:r>
          </w:p>
        </w:tc>
      </w:tr>
      <w:tr w:rsidR="00BC6C9E" w:rsidTr="00BC6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6C9E" w:rsidRDefault="00BC6C9E"/>
        </w:tc>
        <w:tc>
          <w:tcPr>
            <w:tcW w:w="0" w:type="auto"/>
            <w:vAlign w:val="center"/>
            <w:hideMark/>
          </w:tcPr>
          <w:p w:rsidR="00BC6C9E" w:rsidRPr="00BC6C9E" w:rsidRDefault="00BC6C9E">
            <w:pPr>
              <w:rPr>
                <w:sz w:val="24"/>
                <w:szCs w:val="24"/>
                <w:lang w:val="pt-BR"/>
              </w:rPr>
            </w:pPr>
            <w:r w:rsidRPr="00BC6C9E">
              <w:rPr>
                <w:lang w:val="pt-BR"/>
              </w:rPr>
              <w:t>Possui facetas para refinamento de pesquisa.</w:t>
            </w:r>
          </w:p>
        </w:tc>
        <w:tc>
          <w:tcPr>
            <w:tcW w:w="0" w:type="auto"/>
            <w:vAlign w:val="center"/>
            <w:hideMark/>
          </w:tcPr>
          <w:p w:rsidR="00BC6C9E" w:rsidRDefault="00BC6C9E">
            <w:r>
              <w:t>N</w:t>
            </w:r>
          </w:p>
        </w:tc>
      </w:tr>
      <w:tr w:rsidR="00BC6C9E" w:rsidTr="00BC6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6C9E" w:rsidRDefault="00BC6C9E">
            <w:proofErr w:type="spellStart"/>
            <w:r>
              <w:rPr>
                <w:rStyle w:val="Forte"/>
              </w:rPr>
              <w:t>Acessibilidade</w:t>
            </w:r>
            <w:proofErr w:type="spellEnd"/>
            <w:r>
              <w:rPr>
                <w:rStyle w:val="Forte"/>
              </w:rPr>
              <w:t xml:space="preserve"> e </w:t>
            </w:r>
            <w:proofErr w:type="spellStart"/>
            <w:r>
              <w:rPr>
                <w:rStyle w:val="Forte"/>
              </w:rPr>
              <w:t>Usabilidade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6C9E" w:rsidRPr="00BC6C9E" w:rsidRDefault="00BC6C9E">
            <w:pPr>
              <w:rPr>
                <w:lang w:val="pt-BR"/>
              </w:rPr>
            </w:pPr>
            <w:r w:rsidRPr="00BC6C9E">
              <w:rPr>
                <w:lang w:val="pt-BR"/>
              </w:rPr>
              <w:t>A customização é coerente com o público-alvo.</w:t>
            </w:r>
          </w:p>
        </w:tc>
        <w:tc>
          <w:tcPr>
            <w:tcW w:w="0" w:type="auto"/>
            <w:vAlign w:val="center"/>
            <w:hideMark/>
          </w:tcPr>
          <w:p w:rsidR="00BC6C9E" w:rsidRDefault="00BC6C9E">
            <w:r>
              <w:t>N</w:t>
            </w:r>
          </w:p>
        </w:tc>
      </w:tr>
      <w:tr w:rsidR="00BC6C9E" w:rsidTr="00BC6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6C9E" w:rsidRDefault="00BC6C9E"/>
        </w:tc>
        <w:tc>
          <w:tcPr>
            <w:tcW w:w="0" w:type="auto"/>
            <w:vAlign w:val="center"/>
            <w:hideMark/>
          </w:tcPr>
          <w:p w:rsidR="00BC6C9E" w:rsidRPr="00BC6C9E" w:rsidRDefault="00BC6C9E">
            <w:pPr>
              <w:rPr>
                <w:sz w:val="24"/>
                <w:szCs w:val="24"/>
                <w:lang w:val="pt-BR"/>
              </w:rPr>
            </w:pPr>
            <w:r w:rsidRPr="00BC6C9E">
              <w:rPr>
                <w:lang w:val="pt-BR"/>
              </w:rPr>
              <w:t>Possui recursos de acessibilidade na interface.</w:t>
            </w:r>
          </w:p>
        </w:tc>
        <w:tc>
          <w:tcPr>
            <w:tcW w:w="0" w:type="auto"/>
            <w:vAlign w:val="center"/>
            <w:hideMark/>
          </w:tcPr>
          <w:p w:rsidR="00BC6C9E" w:rsidRDefault="00BC6C9E">
            <w:r>
              <w:t>N</w:t>
            </w:r>
          </w:p>
        </w:tc>
      </w:tr>
      <w:tr w:rsidR="00BC6C9E" w:rsidTr="00BC6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6C9E" w:rsidRDefault="00BC6C9E"/>
        </w:tc>
        <w:tc>
          <w:tcPr>
            <w:tcW w:w="0" w:type="auto"/>
            <w:vAlign w:val="center"/>
            <w:hideMark/>
          </w:tcPr>
          <w:p w:rsidR="00BC6C9E" w:rsidRPr="00BC6C9E" w:rsidRDefault="00BC6C9E">
            <w:pPr>
              <w:rPr>
                <w:sz w:val="24"/>
                <w:szCs w:val="24"/>
                <w:lang w:val="pt-BR"/>
              </w:rPr>
            </w:pPr>
            <w:r w:rsidRPr="00BC6C9E">
              <w:rPr>
                <w:lang w:val="pt-BR"/>
              </w:rPr>
              <w:t>A acessibilidade está de acordo com recomendações da W3C (WCAG 2.0).</w:t>
            </w:r>
          </w:p>
        </w:tc>
        <w:tc>
          <w:tcPr>
            <w:tcW w:w="0" w:type="auto"/>
            <w:vAlign w:val="center"/>
            <w:hideMark/>
          </w:tcPr>
          <w:p w:rsidR="00BC6C9E" w:rsidRDefault="00BC6C9E">
            <w:r>
              <w:t>N</w:t>
            </w:r>
          </w:p>
        </w:tc>
      </w:tr>
      <w:tr w:rsidR="00BC6C9E" w:rsidTr="00BC6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6C9E" w:rsidRDefault="00BC6C9E">
            <w:proofErr w:type="spellStart"/>
            <w:r>
              <w:rPr>
                <w:rStyle w:val="Forte"/>
              </w:rPr>
              <w:t>Intencionalidade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6C9E" w:rsidRPr="00BC6C9E" w:rsidRDefault="00BC6C9E">
            <w:pPr>
              <w:rPr>
                <w:lang w:val="pt-BR"/>
              </w:rPr>
            </w:pPr>
            <w:r w:rsidRPr="00BC6C9E">
              <w:rPr>
                <w:lang w:val="pt-BR"/>
              </w:rPr>
              <w:t>Há indícios de preocupação com a intencionalidade dos sujeitos.</w:t>
            </w:r>
          </w:p>
        </w:tc>
        <w:tc>
          <w:tcPr>
            <w:tcW w:w="0" w:type="auto"/>
            <w:vAlign w:val="center"/>
            <w:hideMark/>
          </w:tcPr>
          <w:p w:rsidR="00BC6C9E" w:rsidRDefault="00BC6C9E">
            <w:r>
              <w:t>N</w:t>
            </w:r>
          </w:p>
        </w:tc>
      </w:tr>
      <w:tr w:rsidR="00BC6C9E" w:rsidTr="00BC6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6C9E" w:rsidRDefault="00BC6C9E">
            <w:proofErr w:type="spellStart"/>
            <w:r>
              <w:rPr>
                <w:rStyle w:val="Forte"/>
              </w:rPr>
              <w:t>Mobilidade</w:t>
            </w:r>
            <w:proofErr w:type="spellEnd"/>
            <w:r>
              <w:rPr>
                <w:rStyle w:val="Forte"/>
              </w:rPr>
              <w:t xml:space="preserve">, </w:t>
            </w:r>
            <w:proofErr w:type="spellStart"/>
            <w:r>
              <w:rPr>
                <w:rStyle w:val="Forte"/>
              </w:rPr>
              <w:t>Convergência</w:t>
            </w:r>
            <w:proofErr w:type="spellEnd"/>
            <w:r>
              <w:rPr>
                <w:rStyle w:val="Forte"/>
              </w:rPr>
              <w:t xml:space="preserve"> e </w:t>
            </w:r>
            <w:proofErr w:type="spellStart"/>
            <w:r>
              <w:rPr>
                <w:rStyle w:val="Forte"/>
              </w:rPr>
              <w:t>Ubiquidade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6C9E" w:rsidRDefault="00BC6C9E">
            <w:proofErr w:type="spellStart"/>
            <w:r>
              <w:t>Possui</w:t>
            </w:r>
            <w:proofErr w:type="spellEnd"/>
            <w:r>
              <w:t xml:space="preserve"> design </w:t>
            </w:r>
            <w:proofErr w:type="spellStart"/>
            <w:r>
              <w:t>responsivo</w:t>
            </w:r>
            <w:proofErr w:type="spellEnd"/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BC6C9E" w:rsidRDefault="00BC6C9E">
            <w:r>
              <w:t>S</w:t>
            </w:r>
          </w:p>
        </w:tc>
      </w:tr>
    </w:tbl>
    <w:p w:rsidR="00BC6C9E" w:rsidRDefault="00BC6C9E" w:rsidP="00BC6C9E">
      <w:r>
        <w:pict>
          <v:rect id="_x0000_i1028" style="width:0;height:1.5pt" o:hralign="center" o:hrstd="t" o:hr="t" fillcolor="#a0a0a0" stroked="f"/>
        </w:pict>
      </w:r>
    </w:p>
    <w:p w:rsidR="00BC6C9E" w:rsidRDefault="00BC6C9E" w:rsidP="00BC6C9E">
      <w:pPr>
        <w:pStyle w:val="NormalWeb"/>
      </w:pPr>
      <w:r>
        <w:t xml:space="preserve">Se quiser, </w:t>
      </w:r>
      <w:r>
        <w:rPr>
          <w:rStyle w:val="Forte"/>
        </w:rPr>
        <w:t>posso gerar o arquivo Word (.</w:t>
      </w:r>
      <w:proofErr w:type="spellStart"/>
      <w:r>
        <w:rPr>
          <w:rStyle w:val="Forte"/>
        </w:rPr>
        <w:t>docx</w:t>
      </w:r>
      <w:proofErr w:type="spellEnd"/>
      <w:r>
        <w:rPr>
          <w:rStyle w:val="Forte"/>
        </w:rPr>
        <w:t>) pronto para download</w:t>
      </w:r>
      <w:r>
        <w:t>.</w:t>
      </w:r>
      <w:r>
        <w:br/>
        <w:t>Por favor, me avise como prefere:</w:t>
      </w:r>
    </w:p>
    <w:p w:rsidR="00BC6C9E" w:rsidRDefault="00BC6C9E" w:rsidP="00BC6C9E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Quer que eu te entregue o arquivo Word?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Prefere que eu te envie o conteúdo em outro formato (por exemplo, planilha Excel)?</w:t>
      </w:r>
    </w:p>
    <w:p w:rsidR="00BC6C9E" w:rsidRPr="00BC6C9E" w:rsidRDefault="00BC6C9E">
      <w:pPr>
        <w:rPr>
          <w:u w:val="single"/>
          <w:lang w:val="pt-BR"/>
        </w:rPr>
      </w:pPr>
      <w:bookmarkStart w:id="0" w:name="_GoBack"/>
      <w:bookmarkEnd w:id="0"/>
    </w:p>
    <w:sectPr w:rsidR="00BC6C9E" w:rsidRPr="00BC6C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531D8"/>
    <w:rsid w:val="00AA1D8D"/>
    <w:rsid w:val="00B47730"/>
    <w:rsid w:val="00BC6C9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6AFA52"/>
  <w14:defaultImageDpi w14:val="300"/>
  <w15:docId w15:val="{88FAE266-4C46-428E-974D-5737298D8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BC6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Hyperlink">
    <w:name w:val="Hyperlink"/>
    <w:basedOn w:val="Fontepargpadro"/>
    <w:uiPriority w:val="99"/>
    <w:semiHidden/>
    <w:unhideWhenUsed/>
    <w:rsid w:val="00BC6C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7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adotepetz.com.b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migonaosecompra.com.b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B1C805-9533-4A5C-A110-B37C1F253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1254</Words>
  <Characters>6773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8011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Anderson Rosa</cp:lastModifiedBy>
  <cp:revision>3</cp:revision>
  <dcterms:created xsi:type="dcterms:W3CDTF">2013-12-23T23:15:00Z</dcterms:created>
  <dcterms:modified xsi:type="dcterms:W3CDTF">2025-06-28T04:28:00Z</dcterms:modified>
  <cp:category/>
</cp:coreProperties>
</file>